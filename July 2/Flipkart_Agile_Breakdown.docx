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AD440" w14:textId="77777777" w:rsidR="002A3A9E" w:rsidRPr="001B7735" w:rsidRDefault="00000000">
      <w:pPr>
        <w:pStyle w:val="Title"/>
        <w:rPr>
          <w:color w:val="auto"/>
        </w:rPr>
      </w:pPr>
      <w:r w:rsidRPr="001B7735">
        <w:rPr>
          <w:color w:val="auto"/>
        </w:rPr>
        <w:t>Flipkart-like E-Commerce Website - Agile Breakdown</w:t>
      </w:r>
    </w:p>
    <w:p w14:paraId="781D64E7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Home &amp; Navigation</w:t>
      </w:r>
    </w:p>
    <w:p w14:paraId="1AB4E0F7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Header Navigation</w:t>
      </w:r>
    </w:p>
    <w:p w14:paraId="28271EB3" w14:textId="77777777" w:rsidR="002A3A9E" w:rsidRPr="001B7735" w:rsidRDefault="00000000">
      <w:pPr>
        <w:pStyle w:val="ListBullet"/>
      </w:pPr>
      <w:r w:rsidRPr="001B7735">
        <w:t>US1.1: As a user, I want to see links to all main pages (Home, Categories, Login, Cart, Orders) in the navbar.</w:t>
      </w:r>
    </w:p>
    <w:p w14:paraId="7FD190FD" w14:textId="77777777" w:rsidR="002A3A9E" w:rsidRPr="001B7735" w:rsidRDefault="00000000">
      <w:pPr>
        <w:pStyle w:val="ListBullet"/>
      </w:pPr>
      <w:r w:rsidRPr="001B7735">
        <w:t>US1.2: As a user, I want a sticky header that stays while scrolling.</w:t>
      </w:r>
    </w:p>
    <w:p w14:paraId="25B4438E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Homepage Layout</w:t>
      </w:r>
    </w:p>
    <w:p w14:paraId="0F906BFD" w14:textId="77777777" w:rsidR="002A3A9E" w:rsidRPr="001B7735" w:rsidRDefault="00000000">
      <w:pPr>
        <w:pStyle w:val="ListBullet"/>
      </w:pPr>
      <w:r w:rsidRPr="001B7735">
        <w:t>US2.1: As a user, I want to view banners for current offers.</w:t>
      </w:r>
    </w:p>
    <w:p w14:paraId="328B94BD" w14:textId="77777777" w:rsidR="002A3A9E" w:rsidRPr="001B7735" w:rsidRDefault="00000000">
      <w:pPr>
        <w:pStyle w:val="ListBullet"/>
      </w:pPr>
      <w:r w:rsidRPr="001B7735">
        <w:t>US2.2: As a user, I want to see trending categories and products.</w:t>
      </w:r>
    </w:p>
    <w:p w14:paraId="2FD5E99B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Category Tabs</w:t>
      </w:r>
    </w:p>
    <w:p w14:paraId="3C6FBC12" w14:textId="77777777" w:rsidR="002A3A9E" w:rsidRPr="001B7735" w:rsidRDefault="00000000">
      <w:pPr>
        <w:pStyle w:val="ListBullet"/>
      </w:pPr>
      <w:r w:rsidRPr="001B7735">
        <w:t>US3.1: As a user, I want to browse via categories like Electronics, Fashion, Grocery, etc.</w:t>
      </w:r>
    </w:p>
    <w:p w14:paraId="258ED36F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Search Bar + Auto Suggest</w:t>
      </w:r>
    </w:p>
    <w:p w14:paraId="73521B71" w14:textId="77777777" w:rsidR="002A3A9E" w:rsidRPr="001B7735" w:rsidRDefault="00000000">
      <w:pPr>
        <w:pStyle w:val="ListBullet"/>
      </w:pPr>
      <w:r w:rsidRPr="001B7735">
        <w:t>US4.1: As a user, I want to search products via text.</w:t>
      </w:r>
    </w:p>
    <w:p w14:paraId="2FF3C140" w14:textId="77777777" w:rsidR="002A3A9E" w:rsidRPr="001B7735" w:rsidRDefault="00000000">
      <w:pPr>
        <w:pStyle w:val="ListBullet"/>
      </w:pPr>
      <w:r w:rsidRPr="001B7735">
        <w:t>US4.2: As a user, I want autosuggestions while typing.</w:t>
      </w:r>
    </w:p>
    <w:p w14:paraId="35499030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622D5668" w14:textId="77777777" w:rsidR="002A3A9E" w:rsidRPr="001B7735" w:rsidRDefault="00000000">
      <w:pPr>
        <w:pStyle w:val="ListBullet"/>
      </w:pPr>
      <w:r w:rsidRPr="001B7735">
        <w:t>Design UI mockups</w:t>
      </w:r>
    </w:p>
    <w:p w14:paraId="0058ACE0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64ECBFBA" w14:textId="77777777" w:rsidR="002A3A9E" w:rsidRPr="001B7735" w:rsidRDefault="00000000">
      <w:pPr>
        <w:pStyle w:val="ListBullet"/>
      </w:pPr>
      <w:r w:rsidRPr="001B7735">
        <w:t>Connect backend APIs</w:t>
      </w:r>
    </w:p>
    <w:p w14:paraId="69841ECE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0C9EC411" w14:textId="77777777" w:rsidR="002A3A9E" w:rsidRPr="001B7735" w:rsidRDefault="00000000">
      <w:pPr>
        <w:pStyle w:val="ListBullet"/>
      </w:pPr>
      <w:r w:rsidRPr="001B7735">
        <w:t>Deploy to test server</w:t>
      </w:r>
    </w:p>
    <w:p w14:paraId="41D483FC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Product Catalog</w:t>
      </w:r>
    </w:p>
    <w:p w14:paraId="10D84326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Product Listing Page (PLP)</w:t>
      </w:r>
    </w:p>
    <w:p w14:paraId="5394D229" w14:textId="77777777" w:rsidR="002A3A9E" w:rsidRPr="001B7735" w:rsidRDefault="00000000">
      <w:pPr>
        <w:pStyle w:val="ListBullet"/>
      </w:pPr>
      <w:r w:rsidRPr="001B7735">
        <w:t>US1.1: As a user, I want to view a list of products with thumbnail, name, price, and rating.</w:t>
      </w:r>
    </w:p>
    <w:p w14:paraId="0F4F4211" w14:textId="77777777" w:rsidR="002A3A9E" w:rsidRPr="001B7735" w:rsidRDefault="00000000">
      <w:pPr>
        <w:pStyle w:val="ListBullet"/>
      </w:pPr>
      <w:r w:rsidRPr="001B7735">
        <w:t>US1.2: As a user, I want to paginate or scroll infinitely.</w:t>
      </w:r>
    </w:p>
    <w:p w14:paraId="6EA6517A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Product Detail Page (PDP)</w:t>
      </w:r>
    </w:p>
    <w:p w14:paraId="7D90A436" w14:textId="77777777" w:rsidR="002A3A9E" w:rsidRPr="001B7735" w:rsidRDefault="00000000">
      <w:pPr>
        <w:pStyle w:val="ListBullet"/>
      </w:pPr>
      <w:r w:rsidRPr="001B7735">
        <w:t>US2.1: As a user, I want to view detailed info like price, description, specs, reviews, etc.</w:t>
      </w:r>
    </w:p>
    <w:p w14:paraId="30F8A53A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lastRenderedPageBreak/>
        <w:t>Feature: Filters and Sorting</w:t>
      </w:r>
    </w:p>
    <w:p w14:paraId="4DE7746A" w14:textId="77777777" w:rsidR="002A3A9E" w:rsidRPr="001B7735" w:rsidRDefault="00000000">
      <w:pPr>
        <w:pStyle w:val="ListBullet"/>
      </w:pPr>
      <w:r w:rsidRPr="001B7735">
        <w:t>US3.1: As a user, I want to filter by price, brand, ratings.</w:t>
      </w:r>
    </w:p>
    <w:p w14:paraId="4369F840" w14:textId="77777777" w:rsidR="002A3A9E" w:rsidRPr="001B7735" w:rsidRDefault="00000000">
      <w:pPr>
        <w:pStyle w:val="ListBullet"/>
      </w:pPr>
      <w:r w:rsidRPr="001B7735">
        <w:t>US3.2: As a user, I want to sort by price, popularity, discount.</w:t>
      </w:r>
    </w:p>
    <w:p w14:paraId="53657EC0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77BC5ADF" w14:textId="77777777" w:rsidR="002A3A9E" w:rsidRPr="001B7735" w:rsidRDefault="00000000">
      <w:pPr>
        <w:pStyle w:val="ListBullet"/>
      </w:pPr>
      <w:r w:rsidRPr="001B7735">
        <w:t>Design UI mockups</w:t>
      </w:r>
    </w:p>
    <w:p w14:paraId="0FF71606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1514A525" w14:textId="77777777" w:rsidR="002A3A9E" w:rsidRPr="001B7735" w:rsidRDefault="00000000">
      <w:pPr>
        <w:pStyle w:val="ListBullet"/>
      </w:pPr>
      <w:r w:rsidRPr="001B7735">
        <w:t>Connect backend APIs</w:t>
      </w:r>
    </w:p>
    <w:p w14:paraId="5410426C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0ED11C1A" w14:textId="77777777" w:rsidR="002A3A9E" w:rsidRPr="001B7735" w:rsidRDefault="00000000">
      <w:pPr>
        <w:pStyle w:val="ListBullet"/>
      </w:pPr>
      <w:r w:rsidRPr="001B7735">
        <w:t>Deploy to test server</w:t>
      </w:r>
    </w:p>
    <w:p w14:paraId="072FD662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User Account &amp; Authentication</w:t>
      </w:r>
    </w:p>
    <w:p w14:paraId="51402546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Login/Signup</w:t>
      </w:r>
    </w:p>
    <w:p w14:paraId="24E2C6B2" w14:textId="77777777" w:rsidR="002A3A9E" w:rsidRPr="001B7735" w:rsidRDefault="00000000">
      <w:pPr>
        <w:pStyle w:val="ListBullet"/>
      </w:pPr>
      <w:r w:rsidRPr="001B7735">
        <w:t>US1.1: As a user, I want to register with phone/email/password.</w:t>
      </w:r>
    </w:p>
    <w:p w14:paraId="2AED7375" w14:textId="77777777" w:rsidR="002A3A9E" w:rsidRPr="001B7735" w:rsidRDefault="00000000">
      <w:pPr>
        <w:pStyle w:val="ListBullet"/>
      </w:pPr>
      <w:r w:rsidRPr="001B7735">
        <w:t>US1.2: As a user, I want OTP/email verification.</w:t>
      </w:r>
    </w:p>
    <w:p w14:paraId="72730C58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My Account</w:t>
      </w:r>
    </w:p>
    <w:p w14:paraId="42AD78B1" w14:textId="77777777" w:rsidR="002A3A9E" w:rsidRPr="001B7735" w:rsidRDefault="00000000">
      <w:pPr>
        <w:pStyle w:val="ListBullet"/>
      </w:pPr>
      <w:r w:rsidRPr="001B7735">
        <w:t>US2.1: As a user, I want to view my orders, address book, wallet, and saved items.</w:t>
      </w:r>
    </w:p>
    <w:p w14:paraId="13FBE75C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Profile Management</w:t>
      </w:r>
    </w:p>
    <w:p w14:paraId="41E76BB8" w14:textId="77777777" w:rsidR="002A3A9E" w:rsidRPr="001B7735" w:rsidRDefault="00000000">
      <w:pPr>
        <w:pStyle w:val="ListBullet"/>
      </w:pPr>
      <w:r w:rsidRPr="001B7735">
        <w:t>US3.1: As a user, I want to edit my personal details and address.</w:t>
      </w:r>
    </w:p>
    <w:p w14:paraId="661C4DA1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66DB06E2" w14:textId="77777777" w:rsidR="002A3A9E" w:rsidRPr="001B7735" w:rsidRDefault="00000000">
      <w:pPr>
        <w:pStyle w:val="ListBullet"/>
      </w:pPr>
      <w:r w:rsidRPr="001B7735">
        <w:t>Design UI mockups</w:t>
      </w:r>
    </w:p>
    <w:p w14:paraId="7BA3ED6E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5AD8934A" w14:textId="77777777" w:rsidR="002A3A9E" w:rsidRPr="001B7735" w:rsidRDefault="00000000">
      <w:pPr>
        <w:pStyle w:val="ListBullet"/>
      </w:pPr>
      <w:r w:rsidRPr="001B7735">
        <w:t>Connect backend APIs</w:t>
      </w:r>
    </w:p>
    <w:p w14:paraId="41976150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677D1553" w14:textId="77777777" w:rsidR="002A3A9E" w:rsidRPr="001B7735" w:rsidRDefault="00000000">
      <w:pPr>
        <w:pStyle w:val="ListBullet"/>
      </w:pPr>
      <w:r w:rsidRPr="001B7735">
        <w:t>Deploy to test server</w:t>
      </w:r>
    </w:p>
    <w:p w14:paraId="44A7F422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Cart &amp; Wishlist</w:t>
      </w:r>
    </w:p>
    <w:p w14:paraId="7A4D942A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Add to Cart</w:t>
      </w:r>
    </w:p>
    <w:p w14:paraId="0D3A0AF8" w14:textId="77777777" w:rsidR="002A3A9E" w:rsidRPr="001B7735" w:rsidRDefault="00000000">
      <w:pPr>
        <w:pStyle w:val="ListBullet"/>
      </w:pPr>
      <w:r w:rsidRPr="001B7735">
        <w:t>US1.1: As a user, I want to add products with quantity options to my cart.</w:t>
      </w:r>
    </w:p>
    <w:p w14:paraId="06C37B61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View/Edit Cart</w:t>
      </w:r>
    </w:p>
    <w:p w14:paraId="1460DCF5" w14:textId="77777777" w:rsidR="002A3A9E" w:rsidRPr="001B7735" w:rsidRDefault="00000000">
      <w:pPr>
        <w:pStyle w:val="ListBullet"/>
      </w:pPr>
      <w:r w:rsidRPr="001B7735">
        <w:t>US2.1: As a user, I want to see all selected items with prices, quantity, and remove options.</w:t>
      </w:r>
    </w:p>
    <w:p w14:paraId="630956A1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lastRenderedPageBreak/>
        <w:t>Feature: Wishlist Management</w:t>
      </w:r>
    </w:p>
    <w:p w14:paraId="784D3E18" w14:textId="77777777" w:rsidR="002A3A9E" w:rsidRPr="001B7735" w:rsidRDefault="00000000">
      <w:pPr>
        <w:pStyle w:val="ListBullet"/>
      </w:pPr>
      <w:r w:rsidRPr="001B7735">
        <w:t>US3.1: As a user, I want to save products for later.</w:t>
      </w:r>
    </w:p>
    <w:p w14:paraId="4654163B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22E5A47C" w14:textId="77777777" w:rsidR="002A3A9E" w:rsidRPr="001B7735" w:rsidRDefault="00000000">
      <w:pPr>
        <w:pStyle w:val="ListBullet"/>
      </w:pPr>
      <w:r w:rsidRPr="001B7735">
        <w:t>Design UI mockups</w:t>
      </w:r>
    </w:p>
    <w:p w14:paraId="5EE3F4B9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6A304894" w14:textId="77777777" w:rsidR="002A3A9E" w:rsidRPr="001B7735" w:rsidRDefault="00000000">
      <w:pPr>
        <w:pStyle w:val="ListBullet"/>
      </w:pPr>
      <w:r w:rsidRPr="001B7735">
        <w:t>Connect backend APIs</w:t>
      </w:r>
    </w:p>
    <w:p w14:paraId="595D3AC5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68A46BB5" w14:textId="77777777" w:rsidR="002A3A9E" w:rsidRPr="001B7735" w:rsidRDefault="00000000">
      <w:pPr>
        <w:pStyle w:val="ListBullet"/>
      </w:pPr>
      <w:r w:rsidRPr="001B7735">
        <w:t>Deploy to test server</w:t>
      </w:r>
    </w:p>
    <w:p w14:paraId="06C4FE49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Checkout &amp; Payments</w:t>
      </w:r>
    </w:p>
    <w:p w14:paraId="4E5BEFD7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Address Selection</w:t>
      </w:r>
    </w:p>
    <w:p w14:paraId="380CE339" w14:textId="77777777" w:rsidR="002A3A9E" w:rsidRPr="001B7735" w:rsidRDefault="00000000">
      <w:pPr>
        <w:pStyle w:val="ListBullet"/>
      </w:pPr>
      <w:r w:rsidRPr="001B7735">
        <w:t>US1.1: As a user, I want to add/edit/select delivery address.</w:t>
      </w:r>
    </w:p>
    <w:p w14:paraId="6175CC8F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Delivery Options</w:t>
      </w:r>
    </w:p>
    <w:p w14:paraId="7F357565" w14:textId="77777777" w:rsidR="002A3A9E" w:rsidRPr="001B7735" w:rsidRDefault="00000000">
      <w:pPr>
        <w:pStyle w:val="ListBullet"/>
      </w:pPr>
      <w:r w:rsidRPr="001B7735">
        <w:t>US2.1: As a user, I want to select standard or fast delivery.</w:t>
      </w:r>
    </w:p>
    <w:p w14:paraId="40E58FAA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Payment Gateway Integration</w:t>
      </w:r>
    </w:p>
    <w:p w14:paraId="41C53CDB" w14:textId="77777777" w:rsidR="002A3A9E" w:rsidRPr="001B7735" w:rsidRDefault="00000000">
      <w:pPr>
        <w:pStyle w:val="ListBullet"/>
      </w:pPr>
      <w:r w:rsidRPr="001B7735">
        <w:t>US3.1: As a user, I want to pay via card, UPI, wallet, or COD.</w:t>
      </w:r>
    </w:p>
    <w:p w14:paraId="46BC7E11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483D2A37" w14:textId="77777777" w:rsidR="002A3A9E" w:rsidRPr="001B7735" w:rsidRDefault="00000000">
      <w:pPr>
        <w:pStyle w:val="ListBullet"/>
      </w:pPr>
      <w:r w:rsidRPr="001B7735">
        <w:t>Design UI mockups</w:t>
      </w:r>
    </w:p>
    <w:p w14:paraId="6D896A3A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4BBD22A3" w14:textId="77777777" w:rsidR="002A3A9E" w:rsidRPr="001B7735" w:rsidRDefault="00000000">
      <w:pPr>
        <w:pStyle w:val="ListBullet"/>
      </w:pPr>
      <w:r w:rsidRPr="001B7735">
        <w:t>Connect backend APIs</w:t>
      </w:r>
    </w:p>
    <w:p w14:paraId="31E6B2E3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7A6988FA" w14:textId="77777777" w:rsidR="002A3A9E" w:rsidRPr="001B7735" w:rsidRDefault="00000000">
      <w:pPr>
        <w:pStyle w:val="ListBullet"/>
      </w:pPr>
      <w:r w:rsidRPr="001B7735">
        <w:t>Deploy to test server</w:t>
      </w:r>
    </w:p>
    <w:p w14:paraId="3DB8C8D8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Order Management</w:t>
      </w:r>
    </w:p>
    <w:p w14:paraId="74FDE134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Order History</w:t>
      </w:r>
    </w:p>
    <w:p w14:paraId="4AB586D2" w14:textId="77777777" w:rsidR="002A3A9E" w:rsidRPr="001B7735" w:rsidRDefault="00000000">
      <w:pPr>
        <w:pStyle w:val="ListBullet"/>
      </w:pPr>
      <w:r w:rsidRPr="001B7735">
        <w:t>US1.1: As a user, I want to see a list of all my past orders.</w:t>
      </w:r>
    </w:p>
    <w:p w14:paraId="3101F4BD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Order Tracking</w:t>
      </w:r>
    </w:p>
    <w:p w14:paraId="3316D752" w14:textId="77777777" w:rsidR="002A3A9E" w:rsidRPr="001B7735" w:rsidRDefault="00000000">
      <w:pPr>
        <w:pStyle w:val="ListBullet"/>
      </w:pPr>
      <w:r w:rsidRPr="001B7735">
        <w:t>US2.1: As a user, I want to track current order status.</w:t>
      </w:r>
    </w:p>
    <w:p w14:paraId="0E4F2468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Invoice Generation</w:t>
      </w:r>
    </w:p>
    <w:p w14:paraId="0D34656D" w14:textId="77777777" w:rsidR="002A3A9E" w:rsidRPr="001B7735" w:rsidRDefault="00000000">
      <w:pPr>
        <w:pStyle w:val="ListBullet"/>
      </w:pPr>
      <w:r w:rsidRPr="001B7735">
        <w:t>US3.1: As a user, I want to download my invoice.</w:t>
      </w:r>
    </w:p>
    <w:p w14:paraId="2E23D08E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2F0495C7" w14:textId="77777777" w:rsidR="002A3A9E" w:rsidRPr="001B7735" w:rsidRDefault="00000000">
      <w:pPr>
        <w:pStyle w:val="ListBullet"/>
      </w:pPr>
      <w:r w:rsidRPr="001B7735">
        <w:lastRenderedPageBreak/>
        <w:t>Design UI mockups</w:t>
      </w:r>
    </w:p>
    <w:p w14:paraId="5DF2C3FD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4555B2CD" w14:textId="77777777" w:rsidR="002A3A9E" w:rsidRPr="001B7735" w:rsidRDefault="00000000">
      <w:pPr>
        <w:pStyle w:val="ListBullet"/>
      </w:pPr>
      <w:r w:rsidRPr="001B7735">
        <w:t>Connect backend APIs</w:t>
      </w:r>
    </w:p>
    <w:p w14:paraId="03B93FEA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74D59486" w14:textId="77777777" w:rsidR="002A3A9E" w:rsidRPr="001B7735" w:rsidRDefault="00000000">
      <w:pPr>
        <w:pStyle w:val="ListBullet"/>
      </w:pPr>
      <w:r w:rsidRPr="001B7735">
        <w:t>Deploy to test server</w:t>
      </w:r>
    </w:p>
    <w:p w14:paraId="40AFD270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Admin Dashboard</w:t>
      </w:r>
    </w:p>
    <w:p w14:paraId="3428F2F9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Product Management</w:t>
      </w:r>
    </w:p>
    <w:p w14:paraId="21FDFD98" w14:textId="77777777" w:rsidR="002A3A9E" w:rsidRPr="001B7735" w:rsidRDefault="00000000">
      <w:pPr>
        <w:pStyle w:val="ListBullet"/>
      </w:pPr>
      <w:r w:rsidRPr="001B7735">
        <w:t>US1.1: As an admin, I want to add/edit/delete products.</w:t>
      </w:r>
    </w:p>
    <w:p w14:paraId="27F68078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Order Management</w:t>
      </w:r>
    </w:p>
    <w:p w14:paraId="36AB43AD" w14:textId="77777777" w:rsidR="002A3A9E" w:rsidRPr="001B7735" w:rsidRDefault="00000000">
      <w:pPr>
        <w:pStyle w:val="ListBullet"/>
      </w:pPr>
      <w:r w:rsidRPr="001B7735">
        <w:t>US2.1: As an admin, I want to update order status.</w:t>
      </w:r>
    </w:p>
    <w:p w14:paraId="635013A5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User Management</w:t>
      </w:r>
    </w:p>
    <w:p w14:paraId="120E8BF1" w14:textId="77777777" w:rsidR="002A3A9E" w:rsidRPr="001B7735" w:rsidRDefault="00000000">
      <w:pPr>
        <w:pStyle w:val="ListBullet"/>
      </w:pPr>
      <w:r w:rsidRPr="001B7735">
        <w:t>US3.1: As an admin, I want to view and block/unblock users.</w:t>
      </w:r>
    </w:p>
    <w:p w14:paraId="531B5EB6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5C0D54DE" w14:textId="77777777" w:rsidR="002A3A9E" w:rsidRPr="001B7735" w:rsidRDefault="00000000">
      <w:pPr>
        <w:pStyle w:val="ListBullet"/>
      </w:pPr>
      <w:r w:rsidRPr="001B7735">
        <w:t>Design UI mockups</w:t>
      </w:r>
    </w:p>
    <w:p w14:paraId="067D9FF2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1C6DAB7B" w14:textId="77777777" w:rsidR="002A3A9E" w:rsidRPr="001B7735" w:rsidRDefault="00000000">
      <w:pPr>
        <w:pStyle w:val="ListBullet"/>
      </w:pPr>
      <w:r w:rsidRPr="001B7735">
        <w:t>Connect backend APIs</w:t>
      </w:r>
    </w:p>
    <w:p w14:paraId="365859BD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76776925" w14:textId="77777777" w:rsidR="002A3A9E" w:rsidRPr="001B7735" w:rsidRDefault="00000000">
      <w:pPr>
        <w:pStyle w:val="ListBullet"/>
      </w:pPr>
      <w:r w:rsidRPr="001B7735">
        <w:t>Deploy to test server</w:t>
      </w:r>
    </w:p>
    <w:p w14:paraId="5E09A734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Customer Support</w:t>
      </w:r>
    </w:p>
    <w:p w14:paraId="33604BFC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Help Center</w:t>
      </w:r>
    </w:p>
    <w:p w14:paraId="104FD113" w14:textId="77777777" w:rsidR="002A3A9E" w:rsidRPr="001B7735" w:rsidRDefault="00000000">
      <w:pPr>
        <w:pStyle w:val="ListBullet"/>
      </w:pPr>
      <w:r w:rsidRPr="001B7735">
        <w:t>US1.1: As a user, I want a central place to raise issues.</w:t>
      </w:r>
    </w:p>
    <w:p w14:paraId="6114872A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Chat/Email Support</w:t>
      </w:r>
    </w:p>
    <w:p w14:paraId="6B92381D" w14:textId="77777777" w:rsidR="002A3A9E" w:rsidRPr="001B7735" w:rsidRDefault="00000000">
      <w:pPr>
        <w:pStyle w:val="ListBullet"/>
      </w:pPr>
      <w:r w:rsidRPr="001B7735">
        <w:t>US2.1: As a user, I want to chat with support agents or bots.</w:t>
      </w:r>
    </w:p>
    <w:p w14:paraId="637F92EA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FAQ</w:t>
      </w:r>
    </w:p>
    <w:p w14:paraId="303407E1" w14:textId="77777777" w:rsidR="002A3A9E" w:rsidRPr="001B7735" w:rsidRDefault="00000000">
      <w:pPr>
        <w:pStyle w:val="ListBullet"/>
      </w:pPr>
      <w:r w:rsidRPr="001B7735">
        <w:t>US3.1: As a user, I want quick answers to common questions.</w:t>
      </w:r>
    </w:p>
    <w:p w14:paraId="571F19A7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5F28107B" w14:textId="77777777" w:rsidR="002A3A9E" w:rsidRPr="001B7735" w:rsidRDefault="00000000">
      <w:pPr>
        <w:pStyle w:val="ListBullet"/>
      </w:pPr>
      <w:r w:rsidRPr="001B7735">
        <w:t>Design UI mockups</w:t>
      </w:r>
    </w:p>
    <w:p w14:paraId="1F0D1F58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55783295" w14:textId="77777777" w:rsidR="002A3A9E" w:rsidRPr="001B7735" w:rsidRDefault="00000000">
      <w:pPr>
        <w:pStyle w:val="ListBullet"/>
      </w:pPr>
      <w:r w:rsidRPr="001B7735">
        <w:t>Connect backend APIs</w:t>
      </w:r>
    </w:p>
    <w:p w14:paraId="7F396022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5729E8AB" w14:textId="77777777" w:rsidR="002A3A9E" w:rsidRPr="001B7735" w:rsidRDefault="00000000">
      <w:pPr>
        <w:pStyle w:val="ListBullet"/>
      </w:pPr>
      <w:r w:rsidRPr="001B7735">
        <w:lastRenderedPageBreak/>
        <w:t>Deploy to test server</w:t>
      </w:r>
    </w:p>
    <w:p w14:paraId="7DCFCCBF" w14:textId="77777777" w:rsidR="002A3A9E" w:rsidRPr="001B7735" w:rsidRDefault="00000000">
      <w:pPr>
        <w:pStyle w:val="Heading1"/>
        <w:rPr>
          <w:color w:val="auto"/>
        </w:rPr>
      </w:pPr>
      <w:r w:rsidRPr="001B7735">
        <w:rPr>
          <w:color w:val="auto"/>
        </w:rPr>
        <w:t>Epic: Notifications &amp; Alerts</w:t>
      </w:r>
    </w:p>
    <w:p w14:paraId="27EEB96B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Email Alerts</w:t>
      </w:r>
    </w:p>
    <w:p w14:paraId="0C4C056E" w14:textId="77777777" w:rsidR="002A3A9E" w:rsidRPr="001B7735" w:rsidRDefault="00000000">
      <w:pPr>
        <w:pStyle w:val="ListBullet"/>
      </w:pPr>
      <w:r w:rsidRPr="001B7735">
        <w:t>US1.1: As a user, I want to get email confirmations for orders.</w:t>
      </w:r>
    </w:p>
    <w:p w14:paraId="5B791258" w14:textId="77777777" w:rsidR="002A3A9E" w:rsidRPr="001B7735" w:rsidRDefault="00000000">
      <w:pPr>
        <w:pStyle w:val="Heading2"/>
        <w:rPr>
          <w:color w:val="auto"/>
        </w:rPr>
      </w:pPr>
      <w:r w:rsidRPr="001B7735">
        <w:rPr>
          <w:color w:val="auto"/>
        </w:rPr>
        <w:t>Feature: SMS/Push Notifications</w:t>
      </w:r>
    </w:p>
    <w:p w14:paraId="4EC19B73" w14:textId="77777777" w:rsidR="002A3A9E" w:rsidRPr="001B7735" w:rsidRDefault="00000000">
      <w:pPr>
        <w:pStyle w:val="ListBullet"/>
      </w:pPr>
      <w:r w:rsidRPr="001B7735">
        <w:t>US2.1: As a user, I want to receive shipment alerts.</w:t>
      </w:r>
    </w:p>
    <w:p w14:paraId="747570AD" w14:textId="77777777" w:rsidR="002A3A9E" w:rsidRPr="001B7735" w:rsidRDefault="00000000" w:rsidP="001B7735">
      <w:pPr>
        <w:pStyle w:val="ListNumber"/>
        <w:numPr>
          <w:ilvl w:val="0"/>
          <w:numId w:val="0"/>
        </w:numPr>
      </w:pPr>
      <w:r w:rsidRPr="001B7735">
        <w:t>Common Tasks:</w:t>
      </w:r>
    </w:p>
    <w:p w14:paraId="58709E3F" w14:textId="77777777" w:rsidR="002A3A9E" w:rsidRPr="001B7735" w:rsidRDefault="00000000">
      <w:pPr>
        <w:pStyle w:val="ListBullet"/>
      </w:pPr>
      <w:r w:rsidRPr="001B7735">
        <w:t>Design UI mockups</w:t>
      </w:r>
    </w:p>
    <w:p w14:paraId="7373CB66" w14:textId="77777777" w:rsidR="002A3A9E" w:rsidRPr="001B7735" w:rsidRDefault="00000000">
      <w:pPr>
        <w:pStyle w:val="ListBullet"/>
      </w:pPr>
      <w:r w:rsidRPr="001B7735">
        <w:t>Build responsive layout (HTML/CSS/JS)</w:t>
      </w:r>
    </w:p>
    <w:p w14:paraId="3C4EF334" w14:textId="77777777" w:rsidR="002A3A9E" w:rsidRPr="001B7735" w:rsidRDefault="00000000">
      <w:pPr>
        <w:pStyle w:val="ListBullet"/>
      </w:pPr>
      <w:r w:rsidRPr="001B7735">
        <w:t>Connect backend APIs</w:t>
      </w:r>
    </w:p>
    <w:p w14:paraId="3BD4E224" w14:textId="77777777" w:rsidR="002A3A9E" w:rsidRPr="001B7735" w:rsidRDefault="00000000">
      <w:pPr>
        <w:pStyle w:val="ListBullet"/>
      </w:pPr>
      <w:r w:rsidRPr="001B7735">
        <w:t>Test usability and responsiveness</w:t>
      </w:r>
    </w:p>
    <w:p w14:paraId="53360B33" w14:textId="31B20A8F" w:rsidR="00945876" w:rsidRDefault="00000000" w:rsidP="00945876">
      <w:pPr>
        <w:pStyle w:val="ListBullet"/>
      </w:pPr>
      <w:r w:rsidRPr="001B7735">
        <w:t>Deploy to test server</w:t>
      </w:r>
    </w:p>
    <w:p w14:paraId="79BF1744" w14:textId="77777777" w:rsidR="00945876" w:rsidRDefault="00945876" w:rsidP="00945876">
      <w:pPr>
        <w:pStyle w:val="ListBullet"/>
        <w:numPr>
          <w:ilvl w:val="0"/>
          <w:numId w:val="0"/>
        </w:numPr>
        <w:ind w:left="360" w:hanging="360"/>
      </w:pPr>
    </w:p>
    <w:p w14:paraId="40D55DDF" w14:textId="54EC2E73" w:rsidR="00945876" w:rsidRPr="00945876" w:rsidRDefault="00945876" w:rsidP="00945876">
      <w:pPr>
        <w:pStyle w:val="ListBullet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945876">
        <w:rPr>
          <w:b/>
          <w:bCs/>
          <w:sz w:val="40"/>
          <w:szCs w:val="40"/>
        </w:rPr>
        <w:t>WORK DONE IMAGES</w:t>
      </w:r>
    </w:p>
    <w:p w14:paraId="4B764879" w14:textId="5F593D53" w:rsidR="00945876" w:rsidRDefault="00945876" w:rsidP="00945876">
      <w:pPr>
        <w:pStyle w:val="ListBullet"/>
        <w:numPr>
          <w:ilvl w:val="0"/>
          <w:numId w:val="0"/>
        </w:numPr>
        <w:ind w:left="360" w:hanging="360"/>
      </w:pPr>
      <w:r w:rsidRPr="00945876">
        <w:drawing>
          <wp:inline distT="0" distB="0" distL="0" distR="0" wp14:anchorId="6B7AD8AA" wp14:editId="5FBCFDAD">
            <wp:extent cx="5486400" cy="3084830"/>
            <wp:effectExtent l="0" t="0" r="0" b="1270"/>
            <wp:docPr id="64847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76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319E" w14:textId="3B9CE534" w:rsidR="00945876" w:rsidRDefault="00945876" w:rsidP="00945876">
      <w:pPr>
        <w:pStyle w:val="ListBullet"/>
        <w:numPr>
          <w:ilvl w:val="0"/>
          <w:numId w:val="0"/>
        </w:numPr>
        <w:ind w:left="360" w:hanging="360"/>
      </w:pPr>
      <w:r w:rsidRPr="00945876">
        <w:lastRenderedPageBreak/>
        <w:drawing>
          <wp:inline distT="0" distB="0" distL="0" distR="0" wp14:anchorId="0D11C207" wp14:editId="440DC55C">
            <wp:extent cx="5486400" cy="3084830"/>
            <wp:effectExtent l="0" t="0" r="0" b="1270"/>
            <wp:docPr id="136952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22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399F" w14:textId="77777777" w:rsidR="00427D4A" w:rsidRDefault="00427D4A" w:rsidP="00945876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 w:rsidRPr="00427D4A">
        <w:drawing>
          <wp:inline distT="0" distB="0" distL="0" distR="0" wp14:anchorId="12E9A9E6" wp14:editId="020776B8">
            <wp:extent cx="5486400" cy="3084830"/>
            <wp:effectExtent l="0" t="0" r="0" b="1270"/>
            <wp:docPr id="53069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94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D4A">
        <w:rPr>
          <w:noProof/>
        </w:rPr>
        <w:t xml:space="preserve"> </w:t>
      </w:r>
    </w:p>
    <w:p w14:paraId="02B30885" w14:textId="77777777" w:rsidR="00427D4A" w:rsidRDefault="00427D4A" w:rsidP="00945876">
      <w:pPr>
        <w:pStyle w:val="ListBullet"/>
        <w:numPr>
          <w:ilvl w:val="0"/>
          <w:numId w:val="0"/>
        </w:numPr>
        <w:ind w:left="360" w:hanging="360"/>
        <w:rPr>
          <w:noProof/>
        </w:rPr>
      </w:pPr>
      <w:r w:rsidRPr="00427D4A">
        <w:lastRenderedPageBreak/>
        <w:drawing>
          <wp:inline distT="0" distB="0" distL="0" distR="0" wp14:anchorId="4A4FE6D9" wp14:editId="13337264">
            <wp:extent cx="5486400" cy="3084830"/>
            <wp:effectExtent l="0" t="0" r="0" b="1270"/>
            <wp:docPr id="108422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282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D4A">
        <w:rPr>
          <w:noProof/>
        </w:rPr>
        <w:t xml:space="preserve"> </w:t>
      </w:r>
    </w:p>
    <w:p w14:paraId="7AB9193F" w14:textId="42F31680" w:rsidR="00945876" w:rsidRPr="00945876" w:rsidRDefault="00427D4A" w:rsidP="00945876">
      <w:pPr>
        <w:pStyle w:val="ListBullet"/>
        <w:numPr>
          <w:ilvl w:val="0"/>
          <w:numId w:val="0"/>
        </w:numPr>
        <w:ind w:left="360" w:hanging="360"/>
      </w:pPr>
      <w:r w:rsidRPr="00427D4A">
        <w:drawing>
          <wp:inline distT="0" distB="0" distL="0" distR="0" wp14:anchorId="2EC54AB6" wp14:editId="01DAD391">
            <wp:extent cx="5486400" cy="3083560"/>
            <wp:effectExtent l="0" t="0" r="0" b="2540"/>
            <wp:docPr id="60437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70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876" w:rsidRPr="009458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720050">
    <w:abstractNumId w:val="8"/>
  </w:num>
  <w:num w:numId="2" w16cid:durableId="131950651">
    <w:abstractNumId w:val="6"/>
  </w:num>
  <w:num w:numId="3" w16cid:durableId="754740066">
    <w:abstractNumId w:val="5"/>
  </w:num>
  <w:num w:numId="4" w16cid:durableId="910240701">
    <w:abstractNumId w:val="4"/>
  </w:num>
  <w:num w:numId="5" w16cid:durableId="1778721290">
    <w:abstractNumId w:val="7"/>
  </w:num>
  <w:num w:numId="6" w16cid:durableId="915168013">
    <w:abstractNumId w:val="3"/>
  </w:num>
  <w:num w:numId="7" w16cid:durableId="1463112045">
    <w:abstractNumId w:val="2"/>
  </w:num>
  <w:num w:numId="8" w16cid:durableId="251085837">
    <w:abstractNumId w:val="1"/>
  </w:num>
  <w:num w:numId="9" w16cid:durableId="160511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7735"/>
    <w:rsid w:val="0029639D"/>
    <w:rsid w:val="002A3A9E"/>
    <w:rsid w:val="00326F90"/>
    <w:rsid w:val="00427D4A"/>
    <w:rsid w:val="007F4A1A"/>
    <w:rsid w:val="00945876"/>
    <w:rsid w:val="00AA1D8D"/>
    <w:rsid w:val="00B47730"/>
    <w:rsid w:val="00CB0664"/>
    <w:rsid w:val="00D666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D67AFF"/>
  <w14:defaultImageDpi w14:val="300"/>
  <w15:docId w15:val="{5F5C5962-E228-4E1E-8EAB-B5513997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 Nikam</cp:lastModifiedBy>
  <cp:revision>2</cp:revision>
  <dcterms:created xsi:type="dcterms:W3CDTF">2025-07-02T07:43:00Z</dcterms:created>
  <dcterms:modified xsi:type="dcterms:W3CDTF">2025-07-02T07:43:00Z</dcterms:modified>
  <cp:category/>
</cp:coreProperties>
</file>