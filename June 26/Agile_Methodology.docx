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1407E" w14:textId="77777777" w:rsidR="00092A8F" w:rsidRPr="003E757B" w:rsidRDefault="00000000">
      <w:pPr>
        <w:pStyle w:val="Title"/>
        <w:rPr>
          <w:color w:val="auto"/>
        </w:rPr>
      </w:pPr>
      <w:r w:rsidRPr="003E757B">
        <w:rPr>
          <w:color w:val="auto"/>
        </w:rPr>
        <w:t>Agile Methodology</w:t>
      </w:r>
    </w:p>
    <w:p w14:paraId="4233E7AF" w14:textId="77777777" w:rsidR="00092A8F" w:rsidRPr="003E757B" w:rsidRDefault="00000000">
      <w:pPr>
        <w:pStyle w:val="Heading1"/>
        <w:rPr>
          <w:color w:val="auto"/>
        </w:rPr>
      </w:pPr>
      <w:r w:rsidRPr="003E757B">
        <w:rPr>
          <w:color w:val="auto"/>
        </w:rPr>
        <w:t>What is Agile Methodology?</w:t>
      </w:r>
    </w:p>
    <w:p w14:paraId="5C4BEA1B" w14:textId="77777777" w:rsidR="00092A8F" w:rsidRPr="003E757B" w:rsidRDefault="00000000">
      <w:r w:rsidRPr="003E757B">
        <w:t>Agile is a software development approach that promotes incremental delivery, team collaboration, continuous planning, and flexible response to change. Unlike traditional (Waterfall) models, Agile allows for frequent reassessment of project direction.</w:t>
      </w:r>
      <w:r w:rsidRPr="003E757B">
        <w:br/>
      </w:r>
      <w:r w:rsidRPr="003E757B">
        <w:br/>
        <w:t>“Agile is not a process; it's a mindset focused on delivering value quickly and efficiently.”</w:t>
      </w:r>
    </w:p>
    <w:p w14:paraId="6760FD3A" w14:textId="77777777" w:rsidR="00092A8F" w:rsidRPr="003E757B" w:rsidRDefault="00000000">
      <w:pPr>
        <w:pStyle w:val="Heading1"/>
        <w:rPr>
          <w:color w:val="auto"/>
        </w:rPr>
      </w:pPr>
      <w:r w:rsidRPr="003E757B">
        <w:rPr>
          <w:color w:val="auto"/>
        </w:rPr>
        <w:t>Key Principles of Agile</w:t>
      </w:r>
    </w:p>
    <w:p w14:paraId="0EDF77BC" w14:textId="77777777" w:rsidR="00092A8F" w:rsidRPr="003E757B" w:rsidRDefault="00000000">
      <w:r w:rsidRPr="003E757B">
        <w:t>According to the Agile Manifesto:</w:t>
      </w:r>
    </w:p>
    <w:p w14:paraId="2E011CB9" w14:textId="77777777" w:rsidR="00092A8F" w:rsidRPr="003E757B" w:rsidRDefault="00000000">
      <w:r w:rsidRPr="003E757B">
        <w:t>1. Individuals and interactions over processes and tools</w:t>
      </w:r>
    </w:p>
    <w:p w14:paraId="7BB7AC3C" w14:textId="77777777" w:rsidR="00092A8F" w:rsidRPr="003E757B" w:rsidRDefault="00000000">
      <w:r w:rsidRPr="003E757B">
        <w:t>2. Working software over comprehensive documentation</w:t>
      </w:r>
    </w:p>
    <w:p w14:paraId="5057817E" w14:textId="77777777" w:rsidR="00092A8F" w:rsidRPr="003E757B" w:rsidRDefault="00000000">
      <w:r w:rsidRPr="003E757B">
        <w:t>3. Customer collaboration over contract negotiation</w:t>
      </w:r>
    </w:p>
    <w:p w14:paraId="480F96D0" w14:textId="77777777" w:rsidR="00092A8F" w:rsidRPr="003E757B" w:rsidRDefault="00000000">
      <w:r w:rsidRPr="003E757B">
        <w:t>4. Responding to change over following a plan</w:t>
      </w:r>
    </w:p>
    <w:p w14:paraId="191993D0" w14:textId="77777777" w:rsidR="00092A8F" w:rsidRPr="003E757B" w:rsidRDefault="00000000">
      <w:r w:rsidRPr="003E757B">
        <w:t>[Insert image: Agile Manifesto principles in 2x2 quadrant layout]</w:t>
      </w:r>
    </w:p>
    <w:p w14:paraId="05485BC5" w14:textId="77777777" w:rsidR="00092A8F" w:rsidRPr="003E757B" w:rsidRDefault="00000000">
      <w:pPr>
        <w:pStyle w:val="Heading1"/>
        <w:rPr>
          <w:color w:val="auto"/>
        </w:rPr>
      </w:pPr>
      <w:r w:rsidRPr="003E757B">
        <w:rPr>
          <w:color w:val="auto"/>
        </w:rPr>
        <w:t>Agile vs Waterfall: A Comparison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E757B" w:rsidRPr="003E757B" w14:paraId="3CF77BDF" w14:textId="77777777" w:rsidTr="003E757B">
        <w:tc>
          <w:tcPr>
            <w:tcW w:w="2880" w:type="dxa"/>
          </w:tcPr>
          <w:p w14:paraId="43F559CD" w14:textId="77777777" w:rsidR="00092A8F" w:rsidRPr="003E757B" w:rsidRDefault="00000000">
            <w:r w:rsidRPr="003E757B">
              <w:t>Feature</w:t>
            </w:r>
          </w:p>
        </w:tc>
        <w:tc>
          <w:tcPr>
            <w:tcW w:w="2880" w:type="dxa"/>
          </w:tcPr>
          <w:p w14:paraId="3682E105" w14:textId="77777777" w:rsidR="00092A8F" w:rsidRPr="003E757B" w:rsidRDefault="00000000">
            <w:r w:rsidRPr="003E757B">
              <w:t>Agile</w:t>
            </w:r>
          </w:p>
        </w:tc>
        <w:tc>
          <w:tcPr>
            <w:tcW w:w="2880" w:type="dxa"/>
          </w:tcPr>
          <w:p w14:paraId="55FF4499" w14:textId="77777777" w:rsidR="00092A8F" w:rsidRPr="003E757B" w:rsidRDefault="00000000">
            <w:r w:rsidRPr="003E757B">
              <w:t>Waterfall</w:t>
            </w:r>
          </w:p>
        </w:tc>
      </w:tr>
      <w:tr w:rsidR="003E757B" w:rsidRPr="003E757B" w14:paraId="645071F4" w14:textId="77777777" w:rsidTr="003E757B">
        <w:tc>
          <w:tcPr>
            <w:tcW w:w="2880" w:type="dxa"/>
          </w:tcPr>
          <w:p w14:paraId="7D57EF20" w14:textId="77777777" w:rsidR="00092A8F" w:rsidRPr="003E757B" w:rsidRDefault="00000000">
            <w:r w:rsidRPr="003E757B">
              <w:t>Approach</w:t>
            </w:r>
          </w:p>
        </w:tc>
        <w:tc>
          <w:tcPr>
            <w:tcW w:w="2880" w:type="dxa"/>
          </w:tcPr>
          <w:p w14:paraId="317DAC04" w14:textId="77777777" w:rsidR="00092A8F" w:rsidRPr="003E757B" w:rsidRDefault="00000000">
            <w:r w:rsidRPr="003E757B">
              <w:t>Iterative &amp; Incremental</w:t>
            </w:r>
          </w:p>
        </w:tc>
        <w:tc>
          <w:tcPr>
            <w:tcW w:w="2880" w:type="dxa"/>
          </w:tcPr>
          <w:p w14:paraId="3D3CE600" w14:textId="77777777" w:rsidR="00092A8F" w:rsidRPr="003E757B" w:rsidRDefault="00000000">
            <w:r w:rsidRPr="003E757B">
              <w:t>Linear &amp; Sequential</w:t>
            </w:r>
          </w:p>
        </w:tc>
      </w:tr>
      <w:tr w:rsidR="003E757B" w:rsidRPr="003E757B" w14:paraId="6CF2290A" w14:textId="77777777" w:rsidTr="003E757B">
        <w:tc>
          <w:tcPr>
            <w:tcW w:w="2880" w:type="dxa"/>
          </w:tcPr>
          <w:p w14:paraId="7D308351" w14:textId="77777777" w:rsidR="00092A8F" w:rsidRPr="003E757B" w:rsidRDefault="00000000">
            <w:r w:rsidRPr="003E757B">
              <w:t>Flexibility</w:t>
            </w:r>
          </w:p>
        </w:tc>
        <w:tc>
          <w:tcPr>
            <w:tcW w:w="2880" w:type="dxa"/>
          </w:tcPr>
          <w:p w14:paraId="492AA6EC" w14:textId="77777777" w:rsidR="00092A8F" w:rsidRPr="003E757B" w:rsidRDefault="00000000">
            <w:r w:rsidRPr="003E757B">
              <w:t>High (adaptive to change)</w:t>
            </w:r>
          </w:p>
        </w:tc>
        <w:tc>
          <w:tcPr>
            <w:tcW w:w="2880" w:type="dxa"/>
          </w:tcPr>
          <w:p w14:paraId="0452862D" w14:textId="77777777" w:rsidR="00092A8F" w:rsidRPr="003E757B" w:rsidRDefault="00000000">
            <w:r w:rsidRPr="003E757B">
              <w:t>Low (rigid plan)</w:t>
            </w:r>
          </w:p>
        </w:tc>
      </w:tr>
      <w:tr w:rsidR="003E757B" w:rsidRPr="003E757B" w14:paraId="463C133D" w14:textId="77777777" w:rsidTr="003E757B">
        <w:tc>
          <w:tcPr>
            <w:tcW w:w="2880" w:type="dxa"/>
          </w:tcPr>
          <w:p w14:paraId="211D436B" w14:textId="77777777" w:rsidR="00092A8F" w:rsidRPr="003E757B" w:rsidRDefault="00000000">
            <w:r w:rsidRPr="003E757B">
              <w:t>Testing</w:t>
            </w:r>
          </w:p>
        </w:tc>
        <w:tc>
          <w:tcPr>
            <w:tcW w:w="2880" w:type="dxa"/>
          </w:tcPr>
          <w:p w14:paraId="7AB0312A" w14:textId="77777777" w:rsidR="00092A8F" w:rsidRPr="003E757B" w:rsidRDefault="00000000">
            <w:r w:rsidRPr="003E757B">
              <w:t>Continuous</w:t>
            </w:r>
          </w:p>
        </w:tc>
        <w:tc>
          <w:tcPr>
            <w:tcW w:w="2880" w:type="dxa"/>
          </w:tcPr>
          <w:p w14:paraId="545B1B88" w14:textId="77777777" w:rsidR="00092A8F" w:rsidRPr="003E757B" w:rsidRDefault="00000000">
            <w:r w:rsidRPr="003E757B">
              <w:t>At end of development</w:t>
            </w:r>
          </w:p>
        </w:tc>
      </w:tr>
      <w:tr w:rsidR="003E757B" w:rsidRPr="003E757B" w14:paraId="0A3CF96A" w14:textId="77777777" w:rsidTr="003E757B">
        <w:tc>
          <w:tcPr>
            <w:tcW w:w="2880" w:type="dxa"/>
          </w:tcPr>
          <w:p w14:paraId="09BAD50B" w14:textId="77777777" w:rsidR="00092A8F" w:rsidRPr="003E757B" w:rsidRDefault="00000000">
            <w:r w:rsidRPr="003E757B">
              <w:t>Feedback</w:t>
            </w:r>
          </w:p>
        </w:tc>
        <w:tc>
          <w:tcPr>
            <w:tcW w:w="2880" w:type="dxa"/>
          </w:tcPr>
          <w:p w14:paraId="5F8BBE37" w14:textId="77777777" w:rsidR="00092A8F" w:rsidRPr="003E757B" w:rsidRDefault="00000000">
            <w:r w:rsidRPr="003E757B">
              <w:t>Frequent</w:t>
            </w:r>
          </w:p>
        </w:tc>
        <w:tc>
          <w:tcPr>
            <w:tcW w:w="2880" w:type="dxa"/>
          </w:tcPr>
          <w:p w14:paraId="0F0D3F2A" w14:textId="77777777" w:rsidR="00092A8F" w:rsidRPr="003E757B" w:rsidRDefault="00000000">
            <w:r w:rsidRPr="003E757B">
              <w:t>After completion</w:t>
            </w:r>
          </w:p>
        </w:tc>
      </w:tr>
      <w:tr w:rsidR="003E757B" w:rsidRPr="003E757B" w14:paraId="5EE515C9" w14:textId="77777777" w:rsidTr="003E757B">
        <w:tc>
          <w:tcPr>
            <w:tcW w:w="2880" w:type="dxa"/>
          </w:tcPr>
          <w:p w14:paraId="6039121A" w14:textId="77777777" w:rsidR="00092A8F" w:rsidRPr="003E757B" w:rsidRDefault="00000000">
            <w:r w:rsidRPr="003E757B">
              <w:t>Collaboration</w:t>
            </w:r>
          </w:p>
        </w:tc>
        <w:tc>
          <w:tcPr>
            <w:tcW w:w="2880" w:type="dxa"/>
          </w:tcPr>
          <w:p w14:paraId="08784AF0" w14:textId="77777777" w:rsidR="00092A8F" w:rsidRPr="003E757B" w:rsidRDefault="00000000">
            <w:r w:rsidRPr="003E757B">
              <w:t>High with stakeholders</w:t>
            </w:r>
          </w:p>
        </w:tc>
        <w:tc>
          <w:tcPr>
            <w:tcW w:w="2880" w:type="dxa"/>
          </w:tcPr>
          <w:p w14:paraId="09DF845A" w14:textId="77777777" w:rsidR="00092A8F" w:rsidRPr="003E757B" w:rsidRDefault="00000000">
            <w:r w:rsidRPr="003E757B">
              <w:t>Minimal</w:t>
            </w:r>
          </w:p>
        </w:tc>
      </w:tr>
    </w:tbl>
    <w:p w14:paraId="62F470AC" w14:textId="6F9A0029" w:rsidR="003E757B" w:rsidRDefault="003E757B">
      <w:pPr>
        <w:pStyle w:val="Heading1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2B466B35" wp14:editId="17C3C08F">
            <wp:extent cx="2562225" cy="1441252"/>
            <wp:effectExtent l="0" t="0" r="0" b="6985"/>
            <wp:docPr id="702923615" name="Picture 1" descr="Agile vs Waterfall: What is the Difference? Which is Righ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ile vs Waterfall: What is the Difference? Which is Right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792" cy="146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7046A" w14:textId="44F6CEA3" w:rsidR="00092A8F" w:rsidRPr="003E757B" w:rsidRDefault="003E757B">
      <w:pPr>
        <w:pStyle w:val="Heading1"/>
        <w:rPr>
          <w:color w:val="aut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DC3F045" wp14:editId="3FC958E3">
                <wp:simplePos x="0" y="0"/>
                <wp:positionH relativeFrom="column">
                  <wp:posOffset>3352800</wp:posOffset>
                </wp:positionH>
                <wp:positionV relativeFrom="paragraph">
                  <wp:posOffset>290830</wp:posOffset>
                </wp:positionV>
                <wp:extent cx="2628900" cy="1990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9F83B" w14:textId="7902E0B2" w:rsidR="003E757B" w:rsidRDefault="003E757B">
                            <w:r w:rsidRPr="003E757B">
                              <w:drawing>
                                <wp:inline distT="0" distB="0" distL="0" distR="0" wp14:anchorId="7E72F556" wp14:editId="288A3626">
                                  <wp:extent cx="2603100" cy="1876425"/>
                                  <wp:effectExtent l="0" t="0" r="6985" b="0"/>
                                  <wp:docPr id="2091992974" name="Picture 3" descr="2+ Thousand Agile Life Cycle Royalty-Free Images, Stock Photos &amp; Pictures |  Shutter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2+ Thousand Agile Life Cycle Royalty-Free Images, Stock Photos &amp; Pictures |  Shutter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7328" cy="1886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3F0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pt;margin-top:22.9pt;width:207pt;height:156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">
                <v:textbox>
                  <w:txbxContent>
                    <w:p w14:paraId="4AA9F83B" w14:textId="7902E0B2" w:rsidR="003E757B" w:rsidRDefault="003E757B">
                      <w:r w:rsidRPr="003E757B">
                        <w:drawing>
                          <wp:inline distT="0" distB="0" distL="0" distR="0" wp14:anchorId="7E72F556" wp14:editId="288A3626">
                            <wp:extent cx="2603100" cy="1876425"/>
                            <wp:effectExtent l="0" t="0" r="6985" b="0"/>
                            <wp:docPr id="2091992974" name="Picture 3" descr="2+ Thousand Agile Life Cycle Royalty-Free Images, Stock Photos &amp; Pictures |  Shutterst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2+ Thousand Agile Life Cycle Royalty-Free Images, Stock Photos &amp; Pictures |  Shutterst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7328" cy="1886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 w:rsidRPr="003E757B">
        <w:rPr>
          <w:color w:val="auto"/>
        </w:rPr>
        <w:t>Agile Lifecycle (Phases)</w:t>
      </w:r>
    </w:p>
    <w:p w14:paraId="51C966C5" w14:textId="44EA61E0" w:rsidR="003E757B" w:rsidRPr="003E757B" w:rsidRDefault="00000000" w:rsidP="003E757B">
      <w:r w:rsidRPr="003E757B">
        <w:t>1. Concept/Initiation</w:t>
      </w:r>
      <w:r w:rsidRPr="003E757B">
        <w:br/>
        <w:t>2. Iteration/Increment Planning</w:t>
      </w:r>
      <w:r w:rsidRPr="003E757B">
        <w:br/>
        <w:t>3. Design &amp; Development</w:t>
      </w:r>
      <w:r w:rsidRPr="003E757B">
        <w:br/>
        <w:t>4. Testing</w:t>
      </w:r>
      <w:r w:rsidRPr="003E757B">
        <w:br/>
        <w:t>5. Release</w:t>
      </w:r>
      <w:r w:rsidRPr="003E757B">
        <w:br/>
        <w:t>6. Feedback &amp; Review</w:t>
      </w:r>
    </w:p>
    <w:p w14:paraId="28E332E3" w14:textId="25589142" w:rsidR="00092A8F" w:rsidRPr="003E757B" w:rsidRDefault="00000000" w:rsidP="003E757B">
      <w:pPr>
        <w:pStyle w:val="Heading1"/>
        <w:rPr>
          <w:b w:val="0"/>
          <w:bCs w:val="0"/>
          <w:color w:val="auto"/>
          <w:sz w:val="24"/>
          <w:szCs w:val="24"/>
        </w:rPr>
      </w:pPr>
      <w:r w:rsidRPr="003E757B">
        <w:rPr>
          <w:color w:val="auto"/>
        </w:rPr>
        <w:t>Agile Frameworks and Methodologies</w:t>
      </w:r>
    </w:p>
    <w:p w14:paraId="2F2407DB" w14:textId="77777777" w:rsidR="00092A8F" w:rsidRPr="003E757B" w:rsidRDefault="00000000">
      <w:pPr>
        <w:pStyle w:val="Heading2"/>
        <w:rPr>
          <w:color w:val="auto"/>
        </w:rPr>
      </w:pPr>
      <w:r w:rsidRPr="003E757B">
        <w:rPr>
          <w:color w:val="auto"/>
        </w:rPr>
        <w:t>1. Scrum</w:t>
      </w:r>
    </w:p>
    <w:p w14:paraId="52D471DF" w14:textId="77777777" w:rsidR="003E757B" w:rsidRDefault="00000000">
      <w:r w:rsidRPr="003E757B">
        <w:t>Most widely used Agile framework</w:t>
      </w:r>
      <w:r w:rsidRPr="003E757B">
        <w:br/>
        <w:t>- Based on roles: Product Owner, Scrum Master, and Development Team</w:t>
      </w:r>
      <w:r w:rsidRPr="003E757B">
        <w:br/>
        <w:t>- Uses Sprints (2–</w:t>
      </w:r>
      <w:proofErr w:type="gramStart"/>
      <w:r w:rsidRPr="003E757B">
        <w:t>4 week</w:t>
      </w:r>
      <w:proofErr w:type="gramEnd"/>
      <w:r w:rsidRPr="003E757B">
        <w:t xml:space="preserve"> iterations)</w:t>
      </w:r>
      <w:r w:rsidRPr="003E757B">
        <w:br/>
        <w:t>- Events: Daily Scrum, Sprint Planning, Sprint Review, and Retrospective</w:t>
      </w:r>
    </w:p>
    <w:p w14:paraId="144E2AC9" w14:textId="630BB2BA" w:rsidR="00092A8F" w:rsidRPr="003E757B" w:rsidRDefault="003E757B">
      <w:r w:rsidRPr="003E757B">
        <w:rPr>
          <w:b/>
          <w:bCs/>
        </w:rPr>
        <w:drawing>
          <wp:inline distT="0" distB="0" distL="0" distR="0" wp14:anchorId="5332438A" wp14:editId="1C1EC22B">
            <wp:extent cx="5638800" cy="2131060"/>
            <wp:effectExtent l="0" t="0" r="0" b="2540"/>
            <wp:docPr id="1086408298" name="Picture 5" descr="How to master Scrum in Backlog | Nu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ow to master Scrum in Backlog | Nula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589" cy="213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81F2" w14:textId="5D517375" w:rsidR="003E757B" w:rsidRDefault="003E757B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54DE73E8" w14:textId="36E99B59" w:rsidR="00092A8F" w:rsidRPr="003E757B" w:rsidRDefault="00000000">
      <w:pPr>
        <w:pStyle w:val="Heading2"/>
        <w:rPr>
          <w:color w:val="auto"/>
        </w:rPr>
      </w:pPr>
      <w:r w:rsidRPr="003E757B">
        <w:rPr>
          <w:color w:val="auto"/>
        </w:rPr>
        <w:t>2. Kanban</w:t>
      </w:r>
    </w:p>
    <w:p w14:paraId="75116C29" w14:textId="77777777" w:rsidR="00092A8F" w:rsidRPr="003E757B" w:rsidRDefault="00000000">
      <w:r w:rsidRPr="003E757B">
        <w:t>Visual workflow management method</w:t>
      </w:r>
      <w:r w:rsidRPr="003E757B">
        <w:br/>
        <w:t>- Uses a Kanban board to represent tasks in columns like To Do → In Progress → Done</w:t>
      </w:r>
      <w:r w:rsidRPr="003E757B">
        <w:br/>
        <w:t>- Focuses on work-in-progress limits</w:t>
      </w:r>
    </w:p>
    <w:p w14:paraId="17581A71" w14:textId="77777777" w:rsidR="003E757B" w:rsidRDefault="003E757B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3E757B">
        <w:rPr>
          <w:rFonts w:asciiTheme="minorHAnsi" w:eastAsiaTheme="minorEastAsia" w:hAnsiTheme="minorHAnsi" w:cstheme="minorBidi"/>
          <w:color w:val="auto"/>
          <w:sz w:val="22"/>
          <w:szCs w:val="22"/>
        </w:rPr>
        <w:drawing>
          <wp:inline distT="0" distB="0" distL="0" distR="0" wp14:anchorId="28C2DF42" wp14:editId="54D3AE7F">
            <wp:extent cx="4857750" cy="2089150"/>
            <wp:effectExtent l="0" t="0" r="0" b="6350"/>
            <wp:docPr id="760507639" name="Picture 7" descr="Kanban: Definition, Method, Principles, Examples &amp; Kanban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Kanban: Definition, Method, Principles, Examples &amp; Kanban Boar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642" cy="209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57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14:paraId="2320B6F0" w14:textId="371AB9D6" w:rsidR="00092A8F" w:rsidRPr="003E757B" w:rsidRDefault="00000000">
      <w:pPr>
        <w:pStyle w:val="Heading2"/>
        <w:rPr>
          <w:color w:val="auto"/>
        </w:rPr>
      </w:pPr>
      <w:r w:rsidRPr="003E757B">
        <w:rPr>
          <w:color w:val="auto"/>
        </w:rPr>
        <w:t>3. Extreme Programming (XP)</w:t>
      </w:r>
    </w:p>
    <w:p w14:paraId="3916E044" w14:textId="77777777" w:rsidR="00092A8F" w:rsidRPr="003E757B" w:rsidRDefault="00000000">
      <w:r w:rsidRPr="003E757B">
        <w:t>Focuses on technical practices</w:t>
      </w:r>
      <w:r w:rsidRPr="003E757B">
        <w:br/>
        <w:t>- Practices include: Test-Driven Development, Pair Programming, and Continuous Integration</w:t>
      </w:r>
    </w:p>
    <w:p w14:paraId="3DA66AB1" w14:textId="77777777" w:rsidR="00092A8F" w:rsidRPr="003E757B" w:rsidRDefault="00000000">
      <w:pPr>
        <w:pStyle w:val="Heading1"/>
        <w:rPr>
          <w:color w:val="auto"/>
        </w:rPr>
      </w:pPr>
      <w:r w:rsidRPr="003E757B">
        <w:rPr>
          <w:color w:val="auto"/>
        </w:rPr>
        <w:t>Benefits of Agile</w:t>
      </w:r>
    </w:p>
    <w:p w14:paraId="3457E7E9" w14:textId="77777777" w:rsidR="00092A8F" w:rsidRPr="003E757B" w:rsidRDefault="00000000">
      <w:r w:rsidRPr="003E757B">
        <w:t>- Faster Time to Market</w:t>
      </w:r>
      <w:r w:rsidRPr="003E757B">
        <w:br/>
        <w:t>- Better Product Quality</w:t>
      </w:r>
      <w:r w:rsidRPr="003E757B">
        <w:br/>
        <w:t>- Enhanced Customer Satisfaction</w:t>
      </w:r>
      <w:r w:rsidRPr="003E757B">
        <w:br/>
        <w:t>- Improved Team Collaboration</w:t>
      </w:r>
      <w:r w:rsidRPr="003E757B">
        <w:br/>
        <w:t>- Adaptability to Changing Requirements</w:t>
      </w:r>
    </w:p>
    <w:p w14:paraId="2B68A6CB" w14:textId="77777777" w:rsidR="00092A8F" w:rsidRPr="003E757B" w:rsidRDefault="00000000">
      <w:pPr>
        <w:pStyle w:val="Heading1"/>
        <w:rPr>
          <w:color w:val="auto"/>
        </w:rPr>
      </w:pPr>
      <w:r w:rsidRPr="003E757B">
        <w:rPr>
          <w:color w:val="auto"/>
        </w:rPr>
        <w:t>Conclusion</w:t>
      </w:r>
    </w:p>
    <w:p w14:paraId="68D388B8" w14:textId="77777777" w:rsidR="00092A8F" w:rsidRPr="003E757B" w:rsidRDefault="00000000">
      <w:r w:rsidRPr="003E757B">
        <w:t>Agile methodology empowers teams to deliver value early and often, while continuously improving processes based on feedback. It supports a people-first, adaptive approach to software development that aligns with dynamic business needs.</w:t>
      </w:r>
    </w:p>
    <w:p w14:paraId="1630E5EB" w14:textId="3FE8FD6A" w:rsidR="00092A8F" w:rsidRPr="003E757B" w:rsidRDefault="00092A8F"/>
    <w:sectPr w:rsidR="00092A8F" w:rsidRPr="003E75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020929">
    <w:abstractNumId w:val="8"/>
  </w:num>
  <w:num w:numId="2" w16cid:durableId="1056515204">
    <w:abstractNumId w:val="6"/>
  </w:num>
  <w:num w:numId="3" w16cid:durableId="271665326">
    <w:abstractNumId w:val="5"/>
  </w:num>
  <w:num w:numId="4" w16cid:durableId="1740471729">
    <w:abstractNumId w:val="4"/>
  </w:num>
  <w:num w:numId="5" w16cid:durableId="1756244051">
    <w:abstractNumId w:val="7"/>
  </w:num>
  <w:num w:numId="6" w16cid:durableId="523858619">
    <w:abstractNumId w:val="3"/>
  </w:num>
  <w:num w:numId="7" w16cid:durableId="1540897242">
    <w:abstractNumId w:val="2"/>
  </w:num>
  <w:num w:numId="8" w16cid:durableId="318194429">
    <w:abstractNumId w:val="1"/>
  </w:num>
  <w:num w:numId="9" w16cid:durableId="206379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A8F"/>
    <w:rsid w:val="0015074B"/>
    <w:rsid w:val="002501BC"/>
    <w:rsid w:val="0029639D"/>
    <w:rsid w:val="00326F90"/>
    <w:rsid w:val="003E75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1729BA"/>
  <w14:defaultImageDpi w14:val="300"/>
  <w15:docId w15:val="{BB1164AA-D0C0-41EE-871D-CF9BA9D2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Rohit Nikam</cp:lastModifiedBy>
  <cp:revision>2</cp:revision>
  <dcterms:created xsi:type="dcterms:W3CDTF">2013-12-23T23:15:00Z</dcterms:created>
  <dcterms:modified xsi:type="dcterms:W3CDTF">2025-06-26T05:22:00Z</dcterms:modified>
  <cp:category/>
</cp:coreProperties>
</file>