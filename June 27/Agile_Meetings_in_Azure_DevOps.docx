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F9EA4" w14:textId="77777777" w:rsidR="003418AC" w:rsidRPr="009F0891" w:rsidRDefault="00000000">
      <w:pPr>
        <w:pStyle w:val="Heading1"/>
        <w:rPr>
          <w:color w:val="auto"/>
        </w:rPr>
      </w:pPr>
      <w:r w:rsidRPr="009F0891">
        <w:rPr>
          <w:color w:val="auto"/>
        </w:rPr>
        <w:t>Agile Meetings in Azure DevOps</w:t>
      </w:r>
    </w:p>
    <w:p w14:paraId="4075E03B" w14:textId="77777777" w:rsidR="003418AC" w:rsidRPr="009F0891" w:rsidRDefault="00000000">
      <w:pPr>
        <w:pStyle w:val="Heading2"/>
        <w:rPr>
          <w:color w:val="auto"/>
        </w:rPr>
      </w:pPr>
      <w:r w:rsidRPr="009F0891">
        <w:rPr>
          <w:color w:val="auto"/>
        </w:rPr>
        <w:t>1. Introduction to Agile Meetings</w:t>
      </w:r>
    </w:p>
    <w:p w14:paraId="05280B6F" w14:textId="77777777" w:rsidR="003418AC" w:rsidRPr="009F0891" w:rsidRDefault="00000000">
      <w:r w:rsidRPr="009F0891">
        <w:t>Agile meetings are essential ceremonies within Agile methodologies such as Scrum and Kanban. They facilitate collaboration, visibility, planning, and continuous improvement across development teams. When implemented within tools like Azure DevOps, these meetings become tightly integrated with work tracking, dashboards, and sprint planning features.</w:t>
      </w:r>
    </w:p>
    <w:p w14:paraId="6C4B4630" w14:textId="77777777" w:rsidR="003418AC" w:rsidRPr="009F0891" w:rsidRDefault="00000000">
      <w:r w:rsidRPr="009F0891">
        <w:t>Azure DevOps supports Agile workflows with boards, sprints, backlogs, and detailed work item tracking, enabling teams to run Agile ceremonies digitally while linking progress directly to development tasks.</w:t>
      </w:r>
    </w:p>
    <w:p w14:paraId="1ED0875E" w14:textId="77777777" w:rsidR="003418AC" w:rsidRPr="009F0891" w:rsidRDefault="00000000">
      <w:pPr>
        <w:pStyle w:val="Heading2"/>
        <w:rPr>
          <w:color w:val="auto"/>
        </w:rPr>
      </w:pPr>
      <w:r w:rsidRPr="009F0891">
        <w:rPr>
          <w:color w:val="auto"/>
        </w:rPr>
        <w:t>2. Types of Agile Meetings in Azure DevOps</w:t>
      </w:r>
    </w:p>
    <w:p w14:paraId="40E5D23A" w14:textId="66B092CB" w:rsidR="003418AC" w:rsidRPr="009F0891" w:rsidRDefault="00000000">
      <w:pPr>
        <w:pStyle w:val="Heading3"/>
        <w:rPr>
          <w:color w:val="auto"/>
        </w:rPr>
      </w:pPr>
      <w:r w:rsidRPr="009F0891">
        <w:rPr>
          <w:color w:val="auto"/>
        </w:rPr>
        <w:t>Sprint Planning</w:t>
      </w:r>
    </w:p>
    <w:p w14:paraId="4BBED3EF" w14:textId="77777777" w:rsidR="003418AC" w:rsidRPr="009F0891" w:rsidRDefault="00000000">
      <w:r w:rsidRPr="009F0891">
        <w:t>Sprint Planning is the meeting where the team decides what work will be delivered in the upcoming sprint. In Azure DevOps, teams use the Sprint Backlog and Capacity planning tools to assign tasks and plan deliverables. The Product Owner sets priorities, and the team commits to a realistic workload based on available capacity.</w:t>
      </w:r>
    </w:p>
    <w:p w14:paraId="72D561FF" w14:textId="267A082B" w:rsidR="003418AC" w:rsidRPr="009F0891" w:rsidRDefault="00000000">
      <w:pPr>
        <w:pStyle w:val="Heading3"/>
        <w:rPr>
          <w:color w:val="auto"/>
        </w:rPr>
      </w:pPr>
      <w:r w:rsidRPr="009F0891">
        <w:rPr>
          <w:color w:val="auto"/>
        </w:rPr>
        <w:t>Daily Scrum (Stand-Up)</w:t>
      </w:r>
    </w:p>
    <w:p w14:paraId="7F1D5C3C" w14:textId="77777777" w:rsidR="003418AC" w:rsidRPr="009F0891" w:rsidRDefault="00000000">
      <w:r w:rsidRPr="009F0891">
        <w:t>This is a 15-minute daily meeting where each team member shares: What they did yesterday, what they plan today, and any blockers. Azure DevOps Boards make it easy to update task status in real-time during the call, helping track progress visually.</w:t>
      </w:r>
    </w:p>
    <w:p w14:paraId="24685984" w14:textId="02475B07" w:rsidR="003418AC" w:rsidRPr="009F0891" w:rsidRDefault="00000000">
      <w:pPr>
        <w:pStyle w:val="Heading3"/>
        <w:rPr>
          <w:color w:val="auto"/>
        </w:rPr>
      </w:pPr>
      <w:r w:rsidRPr="009F0891">
        <w:rPr>
          <w:color w:val="auto"/>
        </w:rPr>
        <w:t>Sprint Review</w:t>
      </w:r>
    </w:p>
    <w:p w14:paraId="523EF033" w14:textId="77777777" w:rsidR="003418AC" w:rsidRPr="009F0891" w:rsidRDefault="00000000">
      <w:r w:rsidRPr="009F0891">
        <w:t>The Sprint Review is held at the end of each sprint to demonstrate completed work. In Azure DevOps, team members showcase completed Product Backlog Items (PBIs) directly from the board or dashboards. Stakeholders provide feedback and discuss the next priorities.</w:t>
      </w:r>
    </w:p>
    <w:p w14:paraId="5391A6CC" w14:textId="7BAFC149" w:rsidR="003418AC" w:rsidRPr="009F0891" w:rsidRDefault="00000000">
      <w:pPr>
        <w:pStyle w:val="Heading3"/>
        <w:rPr>
          <w:color w:val="auto"/>
        </w:rPr>
      </w:pPr>
      <w:r w:rsidRPr="009F0891">
        <w:rPr>
          <w:color w:val="auto"/>
        </w:rPr>
        <w:t>Sprint Retrospective</w:t>
      </w:r>
    </w:p>
    <w:p w14:paraId="15B8CAE3" w14:textId="77777777" w:rsidR="003418AC" w:rsidRDefault="00000000">
      <w:r w:rsidRPr="009F0891">
        <w:t xml:space="preserve">A Retrospective is a discussion after the sprint to reflect on what went well, what </w:t>
      </w:r>
      <w:proofErr w:type="gramStart"/>
      <w:r w:rsidRPr="009F0891">
        <w:t>didn’t</w:t>
      </w:r>
      <w:proofErr w:type="gramEnd"/>
      <w:r w:rsidRPr="009F0891">
        <w:t>, and areas for improvement. While Azure DevOps does not have a built-in retrospective tool, it integrates well with tools like Miro, Confluence, or you can add discussion notes as work items or wiki pages.</w:t>
      </w:r>
    </w:p>
    <w:p w14:paraId="18433B6D" w14:textId="5B1944DB" w:rsidR="00707F3C" w:rsidRPr="00707F3C" w:rsidRDefault="00707F3C" w:rsidP="00707F3C">
      <w:pPr>
        <w:rPr>
          <w:rFonts w:asciiTheme="majorHAnsi" w:eastAsiaTheme="majorEastAsia" w:hAnsiTheme="majorHAnsi" w:cstheme="majorBidi"/>
          <w:b/>
          <w:bCs/>
        </w:rPr>
      </w:pPr>
      <w:r w:rsidRPr="00707F3C">
        <w:rPr>
          <w:rFonts w:asciiTheme="majorHAnsi" w:eastAsiaTheme="majorEastAsia" w:hAnsiTheme="majorHAnsi" w:cstheme="majorBidi"/>
          <w:b/>
          <w:bCs/>
        </w:rPr>
        <w:t>Product Backlog Refinement</w:t>
      </w:r>
    </w:p>
    <w:p w14:paraId="664B8DE0" w14:textId="77777777" w:rsidR="00707F3C" w:rsidRPr="00707F3C" w:rsidRDefault="00707F3C" w:rsidP="00707F3C">
      <w:r w:rsidRPr="00707F3C">
        <w:t>A recurring meeting where the team and Product Owner discuss upcoming backlog items, break them into smaller tasks, add estimates, and reprioritize based on changing business needs. This keeps the backlog organized and ready for future sprints.</w:t>
      </w:r>
    </w:p>
    <w:p w14:paraId="2DF338FA" w14:textId="2E502482" w:rsidR="00707F3C" w:rsidRPr="00707F3C" w:rsidRDefault="00707F3C" w:rsidP="00707F3C">
      <w:pPr>
        <w:rPr>
          <w:rFonts w:asciiTheme="majorHAnsi" w:eastAsiaTheme="majorEastAsia" w:hAnsiTheme="majorHAnsi" w:cstheme="majorBidi"/>
          <w:b/>
          <w:bCs/>
        </w:rPr>
      </w:pPr>
      <w:r w:rsidRPr="00707F3C">
        <w:rPr>
          <w:rFonts w:asciiTheme="majorHAnsi" w:eastAsiaTheme="majorEastAsia" w:hAnsiTheme="majorHAnsi" w:cstheme="majorBidi"/>
          <w:b/>
          <w:bCs/>
        </w:rPr>
        <w:lastRenderedPageBreak/>
        <w:t>Sprint Demo</w:t>
      </w:r>
    </w:p>
    <w:p w14:paraId="66DD96F9" w14:textId="77777777" w:rsidR="00707F3C" w:rsidRPr="00707F3C" w:rsidRDefault="00707F3C" w:rsidP="00707F3C">
      <w:r w:rsidRPr="00707F3C">
        <w:t>A focused version of the Sprint Review aimed at showcasing newly delivered features to stakeholders or clients. It emphasizes working functionality over discussion and is often shorter and more visual.</w:t>
      </w:r>
    </w:p>
    <w:p w14:paraId="3990205F" w14:textId="262BC001" w:rsidR="00707F3C" w:rsidRPr="00707F3C" w:rsidRDefault="00707F3C" w:rsidP="00707F3C">
      <w:pPr>
        <w:rPr>
          <w:rFonts w:asciiTheme="majorHAnsi" w:eastAsiaTheme="majorEastAsia" w:hAnsiTheme="majorHAnsi" w:cstheme="majorBidi"/>
          <w:b/>
          <w:bCs/>
        </w:rPr>
      </w:pPr>
      <w:r w:rsidRPr="00707F3C">
        <w:rPr>
          <w:rFonts w:asciiTheme="majorHAnsi" w:eastAsiaTheme="majorEastAsia" w:hAnsiTheme="majorHAnsi" w:cstheme="majorBidi"/>
          <w:b/>
          <w:bCs/>
        </w:rPr>
        <w:t>Release Planning</w:t>
      </w:r>
    </w:p>
    <w:p w14:paraId="69369F0C" w14:textId="77777777" w:rsidR="00707F3C" w:rsidRPr="00707F3C" w:rsidRDefault="00707F3C" w:rsidP="00707F3C">
      <w:r w:rsidRPr="00707F3C">
        <w:t xml:space="preserve">Held before major releases, this meeting aligns multiple teams on scope, deliverables, timelines, and dependencies for an upcoming product release. </w:t>
      </w:r>
      <w:proofErr w:type="gramStart"/>
      <w:r w:rsidRPr="00707F3C">
        <w:t>It’s</w:t>
      </w:r>
      <w:proofErr w:type="gramEnd"/>
      <w:r w:rsidRPr="00707F3C">
        <w:t xml:space="preserve"> especially useful in scaled Agile environments.</w:t>
      </w:r>
    </w:p>
    <w:p w14:paraId="2E05878B" w14:textId="5FBF7564" w:rsidR="00707F3C" w:rsidRPr="00707F3C" w:rsidRDefault="00707F3C" w:rsidP="00707F3C">
      <w:pPr>
        <w:rPr>
          <w:rFonts w:asciiTheme="majorHAnsi" w:eastAsiaTheme="majorEastAsia" w:hAnsiTheme="majorHAnsi" w:cstheme="majorBidi"/>
          <w:b/>
          <w:bCs/>
        </w:rPr>
      </w:pPr>
      <w:r w:rsidRPr="00707F3C">
        <w:rPr>
          <w:rFonts w:asciiTheme="majorHAnsi" w:eastAsiaTheme="majorEastAsia" w:hAnsiTheme="majorHAnsi" w:cstheme="majorBidi"/>
          <w:b/>
          <w:bCs/>
        </w:rPr>
        <w:t>Program Increment (PI) Planning</w:t>
      </w:r>
    </w:p>
    <w:p w14:paraId="252DAC73" w14:textId="77777777" w:rsidR="00707F3C" w:rsidRPr="00707F3C" w:rsidRDefault="00707F3C" w:rsidP="00707F3C">
      <w:r w:rsidRPr="00707F3C">
        <w:t xml:space="preserve">A key event in </w:t>
      </w:r>
      <w:proofErr w:type="spellStart"/>
      <w:r w:rsidRPr="00707F3C">
        <w:t>SAFe</w:t>
      </w:r>
      <w:proofErr w:type="spellEnd"/>
      <w:r w:rsidRPr="00707F3C">
        <w:t xml:space="preserve"> (Scaled Agile Framework) where multiple Agile teams plan work for the next 8–12 weeks. This involves breakout planning, risk identification, alignment on objectives, and dependency resolution.</w:t>
      </w:r>
    </w:p>
    <w:p w14:paraId="266A6A35" w14:textId="6B34356C" w:rsidR="00707F3C" w:rsidRPr="00707F3C" w:rsidRDefault="00707F3C" w:rsidP="00707F3C">
      <w:pPr>
        <w:rPr>
          <w:rFonts w:asciiTheme="majorHAnsi" w:eastAsiaTheme="majorEastAsia" w:hAnsiTheme="majorHAnsi" w:cstheme="majorBidi"/>
          <w:b/>
          <w:bCs/>
        </w:rPr>
      </w:pPr>
      <w:r w:rsidRPr="00707F3C">
        <w:rPr>
          <w:rFonts w:asciiTheme="majorHAnsi" w:eastAsiaTheme="majorEastAsia" w:hAnsiTheme="majorHAnsi" w:cstheme="majorBidi"/>
          <w:b/>
          <w:bCs/>
        </w:rPr>
        <w:t>Team Sync Meeting</w:t>
      </w:r>
    </w:p>
    <w:p w14:paraId="5B792767" w14:textId="77777777" w:rsidR="00707F3C" w:rsidRPr="00707F3C" w:rsidRDefault="00707F3C" w:rsidP="00707F3C">
      <w:r w:rsidRPr="00707F3C">
        <w:t>An informal coordination meeting used to unblock issues, align on mini-goals, or resolve technical queries. It supplements Daily Scrums when more focused discussion is needed.</w:t>
      </w:r>
    </w:p>
    <w:p w14:paraId="068ABDB8" w14:textId="0C0F8798" w:rsidR="00707F3C" w:rsidRPr="00707F3C" w:rsidRDefault="00707F3C" w:rsidP="00707F3C">
      <w:pPr>
        <w:rPr>
          <w:rFonts w:asciiTheme="majorHAnsi" w:eastAsiaTheme="majorEastAsia" w:hAnsiTheme="majorHAnsi" w:cstheme="majorBidi"/>
          <w:b/>
          <w:bCs/>
        </w:rPr>
      </w:pPr>
      <w:r w:rsidRPr="00707F3C">
        <w:rPr>
          <w:rFonts w:asciiTheme="majorHAnsi" w:eastAsiaTheme="majorEastAsia" w:hAnsiTheme="majorHAnsi" w:cstheme="majorBidi"/>
          <w:b/>
          <w:bCs/>
        </w:rPr>
        <w:t>Impediment Removal Meeting</w:t>
      </w:r>
    </w:p>
    <w:p w14:paraId="139CE715" w14:textId="77777777" w:rsidR="00707F3C" w:rsidRPr="00707F3C" w:rsidRDefault="00707F3C" w:rsidP="00707F3C">
      <w:r w:rsidRPr="00707F3C">
        <w:t>Organized by the Scrum Master or Agile Coach to address and escalate persistent blockers. This meeting ensures that issues raised during stand-ups are actively resolved with support from management or cross-functional teams.</w:t>
      </w:r>
    </w:p>
    <w:p w14:paraId="5EA87E48" w14:textId="61E63C23" w:rsidR="00707F3C" w:rsidRPr="00707F3C" w:rsidRDefault="00707F3C" w:rsidP="00707F3C">
      <w:pPr>
        <w:rPr>
          <w:rFonts w:asciiTheme="majorHAnsi" w:eastAsiaTheme="majorEastAsia" w:hAnsiTheme="majorHAnsi" w:cstheme="majorBidi"/>
          <w:b/>
          <w:bCs/>
        </w:rPr>
      </w:pPr>
      <w:r w:rsidRPr="00707F3C">
        <w:rPr>
          <w:rFonts w:asciiTheme="majorHAnsi" w:eastAsiaTheme="majorEastAsia" w:hAnsiTheme="majorHAnsi" w:cstheme="majorBidi"/>
          <w:b/>
          <w:bCs/>
        </w:rPr>
        <w:t>Risk Management Meeting</w:t>
      </w:r>
    </w:p>
    <w:p w14:paraId="010181E7" w14:textId="77777777" w:rsidR="00707F3C" w:rsidRPr="00707F3C" w:rsidRDefault="00707F3C" w:rsidP="00707F3C">
      <w:r w:rsidRPr="00707F3C">
        <w:t>Focused on identifying and mitigating risks related to delivery, operations, or dependencies. This proactive meeting is especially useful in complex projects or multi-team environments.</w:t>
      </w:r>
    </w:p>
    <w:p w14:paraId="2E47EAA2" w14:textId="77777777" w:rsidR="00707F3C" w:rsidRPr="009F0891" w:rsidRDefault="00707F3C"/>
    <w:p w14:paraId="6D4C13B8" w14:textId="77777777" w:rsidR="003418AC" w:rsidRPr="009F0891" w:rsidRDefault="00000000">
      <w:pPr>
        <w:pStyle w:val="Heading2"/>
        <w:rPr>
          <w:color w:val="auto"/>
        </w:rPr>
      </w:pPr>
      <w:r w:rsidRPr="009F0891">
        <w:rPr>
          <w:color w:val="auto"/>
        </w:rPr>
        <w:t>3. How Azure DevOps Supports Agile Meetings</w:t>
      </w:r>
    </w:p>
    <w:p w14:paraId="1A9D6EF6" w14:textId="77777777" w:rsidR="003418AC" w:rsidRPr="009F0891" w:rsidRDefault="00000000">
      <w:r w:rsidRPr="009F0891">
        <w:t>Azure DevOps streamlines Agile meetings by providing a centralized platform for planning, collaboration, and execution. Here’s how it helps for each meeting:</w:t>
      </w:r>
    </w:p>
    <w:p w14:paraId="24B68340" w14:textId="77777777" w:rsidR="003418AC" w:rsidRPr="009F0891" w:rsidRDefault="00000000">
      <w:r w:rsidRPr="009F0891">
        <w:t>- Backlogs: Define and prioritize work items for Sprint Planning.</w:t>
      </w:r>
      <w:r w:rsidRPr="009F0891">
        <w:br/>
        <w:t>- Boards: Visualize work in progress for Daily Stand-Ups.</w:t>
      </w:r>
      <w:r w:rsidRPr="009F0891">
        <w:br/>
        <w:t>- Queries &amp; Dashboards: Showcase status and metrics in Reviews.</w:t>
      </w:r>
      <w:r w:rsidRPr="009F0891">
        <w:br/>
        <w:t>- Wiki &amp; Notes: Document action items from Retrospectives.</w:t>
      </w:r>
      <w:r w:rsidRPr="009F0891">
        <w:br/>
        <w:t>- Analytics Views: Review sprint velocity, burndown charts, and KPIs.</w:t>
      </w:r>
      <w:r w:rsidRPr="009F0891">
        <w:br/>
      </w:r>
    </w:p>
    <w:p w14:paraId="08D5E45A" w14:textId="77777777" w:rsidR="003418AC" w:rsidRPr="009F0891" w:rsidRDefault="00000000">
      <w:r w:rsidRPr="009F0891">
        <w:lastRenderedPageBreak/>
        <w:t>Teams can also use extensions like Delivery Plans and Team Calendar for better meeting scheduling and visibility.</w:t>
      </w:r>
    </w:p>
    <w:p w14:paraId="10A609B8" w14:textId="77777777" w:rsidR="003418AC" w:rsidRPr="009F0891" w:rsidRDefault="00000000">
      <w:pPr>
        <w:pStyle w:val="Heading2"/>
        <w:rPr>
          <w:color w:val="auto"/>
        </w:rPr>
      </w:pPr>
      <w:r w:rsidRPr="009F0891">
        <w:rPr>
          <w:color w:val="auto"/>
        </w:rPr>
        <w:t>4. Best Practices for Running Agile Meetings in Azure DevOps</w:t>
      </w:r>
    </w:p>
    <w:p w14:paraId="4CCF9416" w14:textId="77777777" w:rsidR="003418AC" w:rsidRPr="009F0891" w:rsidRDefault="00000000">
      <w:r w:rsidRPr="009F0891">
        <w:t>- Use Azure DevOps Boards daily to ensure real-time data.</w:t>
      </w:r>
      <w:r w:rsidRPr="009F0891">
        <w:br/>
        <w:t>- Keep your sprint goals visible during every meeting.</w:t>
      </w:r>
      <w:r w:rsidRPr="009F0891">
        <w:br/>
        <w:t>- Encourage team members to update their tasks before the Daily Scrum.</w:t>
      </w:r>
      <w:r w:rsidRPr="009F0891">
        <w:br/>
        <w:t>- Use dashboards to keep stakeholders informed.</w:t>
      </w:r>
      <w:r w:rsidRPr="009F0891">
        <w:br/>
        <w:t>- Record retrospective action items as work items to track progress.</w:t>
      </w:r>
      <w:r w:rsidRPr="009F0891">
        <w:br/>
        <w:t>- Leverage tags, filters, and queries to focus discussions on specific teams or epics.</w:t>
      </w:r>
      <w:r w:rsidRPr="009F0891">
        <w:br/>
        <w:t>- Schedule meetings in line with sprint calendars and automate reminders.</w:t>
      </w:r>
      <w:r w:rsidRPr="009F0891">
        <w:br/>
      </w:r>
    </w:p>
    <w:p w14:paraId="5270EB54" w14:textId="77777777" w:rsidR="003418AC" w:rsidRDefault="00000000">
      <w:r w:rsidRPr="009F0891">
        <w:t>Agile meetings are more effective when supported by real-time project data. Azure DevOps makes it easier to connect planning with execution, keeping teams aligned and accountable while enabling continuous improvement.</w:t>
      </w:r>
    </w:p>
    <w:p w14:paraId="5BF2B99E" w14:textId="017CCCC3" w:rsidR="00707F3C" w:rsidRDefault="00707F3C" w:rsidP="00707F3C">
      <w:pPr>
        <w:pStyle w:val="Heading2"/>
        <w:rPr>
          <w:color w:val="auto"/>
        </w:rPr>
      </w:pPr>
      <w:r>
        <w:rPr>
          <w:color w:val="auto"/>
        </w:rPr>
        <w:t xml:space="preserve">5. </w:t>
      </w:r>
      <w:r w:rsidRPr="00707F3C">
        <w:rPr>
          <w:color w:val="auto"/>
        </w:rPr>
        <w:t>Advantages of Agile Meetings in Azure DevOps</w:t>
      </w:r>
    </w:p>
    <w:p w14:paraId="76F370E0" w14:textId="77777777" w:rsidR="000D037E" w:rsidRPr="00707F3C" w:rsidRDefault="000D037E" w:rsidP="000D037E">
      <w:pPr>
        <w:spacing w:line="240" w:lineRule="auto"/>
        <w:rPr>
          <w:sz w:val="2"/>
          <w:szCs w:val="2"/>
        </w:rPr>
      </w:pPr>
    </w:p>
    <w:p w14:paraId="09C7D4F8" w14:textId="2AF248ED" w:rsidR="00707F3C" w:rsidRPr="00707F3C" w:rsidRDefault="00707F3C" w:rsidP="00707F3C">
      <w:pPr>
        <w:rPr>
          <w:b/>
          <w:bCs/>
        </w:rPr>
      </w:pPr>
      <w:r w:rsidRPr="00707F3C">
        <w:rPr>
          <w:b/>
          <w:bCs/>
        </w:rPr>
        <w:t>Centralized Visibility</w:t>
      </w:r>
    </w:p>
    <w:p w14:paraId="5241D727" w14:textId="77777777" w:rsidR="00707F3C" w:rsidRPr="00707F3C" w:rsidRDefault="00707F3C" w:rsidP="000D037E">
      <w:r w:rsidRPr="00707F3C">
        <w:t>Azure DevOps provides a single platform for all Agile ceremonies — Sprint Planning, Daily Scrum, Reviews, and Retrospectives.</w:t>
      </w:r>
    </w:p>
    <w:p w14:paraId="42E7E1B0" w14:textId="77777777" w:rsidR="00707F3C" w:rsidRPr="00707F3C" w:rsidRDefault="00707F3C" w:rsidP="000D037E">
      <w:r w:rsidRPr="00707F3C">
        <w:t>Everyone sees the same Boards, Backlogs, and Work Items.</w:t>
      </w:r>
    </w:p>
    <w:p w14:paraId="54C9F3B4" w14:textId="3741E47D" w:rsidR="00707F3C" w:rsidRPr="00707F3C" w:rsidRDefault="00707F3C" w:rsidP="00707F3C">
      <w:pPr>
        <w:rPr>
          <w:b/>
          <w:bCs/>
        </w:rPr>
      </w:pPr>
      <w:r w:rsidRPr="00707F3C">
        <w:rPr>
          <w:b/>
          <w:bCs/>
        </w:rPr>
        <w:t>Real-Time Updates</w:t>
      </w:r>
    </w:p>
    <w:p w14:paraId="62972744" w14:textId="77777777" w:rsidR="00707F3C" w:rsidRPr="00707F3C" w:rsidRDefault="00707F3C" w:rsidP="000D037E">
      <w:r w:rsidRPr="00707F3C">
        <w:t>Any updates made during meetings (like task status or bug reporting) are instantly reflected across boards, dashboards, and metrics.</w:t>
      </w:r>
    </w:p>
    <w:p w14:paraId="5BCA449A" w14:textId="79807BE4" w:rsidR="00707F3C" w:rsidRPr="00707F3C" w:rsidRDefault="00707F3C" w:rsidP="00707F3C">
      <w:pPr>
        <w:rPr>
          <w:b/>
          <w:bCs/>
        </w:rPr>
      </w:pPr>
      <w:r w:rsidRPr="00707F3C">
        <w:rPr>
          <w:b/>
          <w:bCs/>
        </w:rPr>
        <w:t>Integrated Tools</w:t>
      </w:r>
    </w:p>
    <w:p w14:paraId="79B6AD2C" w14:textId="77777777" w:rsidR="00707F3C" w:rsidRPr="00707F3C" w:rsidRDefault="00707F3C" w:rsidP="000D037E">
      <w:r w:rsidRPr="00707F3C">
        <w:t>Agile meetings are linked with Pipelines, Repos, Test Plans, and Artifacts, making it easy to trace discussion to actual execution.</w:t>
      </w:r>
    </w:p>
    <w:p w14:paraId="701E5A08" w14:textId="393C30E7" w:rsidR="00707F3C" w:rsidRPr="00707F3C" w:rsidRDefault="00707F3C" w:rsidP="00707F3C">
      <w:pPr>
        <w:rPr>
          <w:b/>
          <w:bCs/>
        </w:rPr>
      </w:pPr>
      <w:r w:rsidRPr="00707F3C">
        <w:rPr>
          <w:b/>
          <w:bCs/>
        </w:rPr>
        <w:t>Automated Metrics &amp; Reporting</w:t>
      </w:r>
    </w:p>
    <w:p w14:paraId="5770D838" w14:textId="77777777" w:rsidR="00707F3C" w:rsidRPr="00707F3C" w:rsidRDefault="00707F3C" w:rsidP="000D037E">
      <w:r w:rsidRPr="00707F3C">
        <w:t>Built-in dashboards, burndown charts, and velocity tracking make Sprint Reviews and Retrospectives more data-driven.</w:t>
      </w:r>
    </w:p>
    <w:p w14:paraId="1F23CB2A" w14:textId="13AECA4C" w:rsidR="00707F3C" w:rsidRPr="00707F3C" w:rsidRDefault="00707F3C" w:rsidP="00707F3C">
      <w:pPr>
        <w:rPr>
          <w:b/>
          <w:bCs/>
        </w:rPr>
      </w:pPr>
      <w:r w:rsidRPr="00707F3C">
        <w:rPr>
          <w:b/>
          <w:bCs/>
        </w:rPr>
        <w:t>Support for Remote/Hybrid Teams</w:t>
      </w:r>
    </w:p>
    <w:p w14:paraId="3B35D689" w14:textId="77777777" w:rsidR="00707F3C" w:rsidRDefault="00707F3C" w:rsidP="000D037E">
      <w:r w:rsidRPr="00707F3C">
        <w:t>Azure DevOps enables asynchronous participation and screen-sharing of boards in virtual meetings — useful for globally distributed teams.</w:t>
      </w:r>
    </w:p>
    <w:p w14:paraId="337282EB" w14:textId="77777777" w:rsidR="00707F3C" w:rsidRDefault="00707F3C" w:rsidP="00707F3C">
      <w:pPr>
        <w:ind w:left="720"/>
      </w:pPr>
    </w:p>
    <w:p w14:paraId="0BA6D036" w14:textId="77777777" w:rsidR="00707F3C" w:rsidRPr="00707F3C" w:rsidRDefault="00707F3C" w:rsidP="00707F3C">
      <w:pPr>
        <w:ind w:left="720"/>
      </w:pPr>
    </w:p>
    <w:p w14:paraId="1B741C2A" w14:textId="120A98FD" w:rsidR="00707F3C" w:rsidRPr="00707F3C" w:rsidRDefault="00707F3C" w:rsidP="00707F3C">
      <w:pPr>
        <w:rPr>
          <w:b/>
          <w:bCs/>
        </w:rPr>
      </w:pPr>
      <w:r w:rsidRPr="00707F3C">
        <w:rPr>
          <w:b/>
          <w:bCs/>
        </w:rPr>
        <w:t>Traceability</w:t>
      </w:r>
    </w:p>
    <w:p w14:paraId="50693B4B" w14:textId="77777777" w:rsidR="00707F3C" w:rsidRPr="00707F3C" w:rsidRDefault="00707F3C" w:rsidP="000D037E">
      <w:r w:rsidRPr="00707F3C">
        <w:t>All decisions (e.g., during planning or review) can be recorded in linked work items, reducing miscommunication or undocumented actions.</w:t>
      </w:r>
    </w:p>
    <w:p w14:paraId="70148363" w14:textId="0AA9A7EB" w:rsidR="00707F3C" w:rsidRPr="00707F3C" w:rsidRDefault="00707F3C" w:rsidP="00707F3C">
      <w:pPr>
        <w:rPr>
          <w:b/>
          <w:bCs/>
        </w:rPr>
      </w:pPr>
      <w:r w:rsidRPr="00707F3C">
        <w:rPr>
          <w:b/>
          <w:bCs/>
        </w:rPr>
        <w:t>Custom Workflows</w:t>
      </w:r>
    </w:p>
    <w:p w14:paraId="73732E3B" w14:textId="2D517DCF" w:rsidR="00707F3C" w:rsidRPr="00707F3C" w:rsidRDefault="00707F3C" w:rsidP="000D037E">
      <w:r w:rsidRPr="00707F3C">
        <w:t>You can customize your Agile meeting flows with tags, templates, or queries that reflect your team’s structure and sprint cadence.</w:t>
      </w:r>
    </w:p>
    <w:p w14:paraId="24C18279" w14:textId="55AEFA37" w:rsidR="00707F3C" w:rsidRPr="00707F3C" w:rsidRDefault="00707F3C" w:rsidP="00707F3C">
      <w:pPr>
        <w:pStyle w:val="Heading2"/>
        <w:rPr>
          <w:color w:val="auto"/>
        </w:rPr>
      </w:pPr>
      <w:r>
        <w:rPr>
          <w:color w:val="auto"/>
        </w:rPr>
        <w:t xml:space="preserve">6. </w:t>
      </w:r>
      <w:r w:rsidRPr="00707F3C">
        <w:rPr>
          <w:color w:val="auto"/>
        </w:rPr>
        <w:t>Disadvantages of Agile Meetings in Azure DevOps</w:t>
      </w:r>
    </w:p>
    <w:p w14:paraId="2EB72B4F" w14:textId="3DF6B39E" w:rsidR="00707F3C" w:rsidRPr="00707F3C" w:rsidRDefault="00707F3C" w:rsidP="00707F3C">
      <w:pPr>
        <w:rPr>
          <w:b/>
          <w:bCs/>
        </w:rPr>
      </w:pPr>
      <w:r w:rsidRPr="00707F3C">
        <w:rPr>
          <w:b/>
          <w:bCs/>
        </w:rPr>
        <w:t>Tool Complexity for New Users</w:t>
      </w:r>
    </w:p>
    <w:p w14:paraId="440536E3" w14:textId="77777777" w:rsidR="00707F3C" w:rsidRPr="00707F3C" w:rsidRDefault="00707F3C" w:rsidP="000D037E">
      <w:r w:rsidRPr="00707F3C">
        <w:t>Beginners might find Azure DevOps overwhelming due to its wide range of tools and interface navigation.</w:t>
      </w:r>
    </w:p>
    <w:p w14:paraId="17177D5B" w14:textId="7D789C85" w:rsidR="00707F3C" w:rsidRPr="00707F3C" w:rsidRDefault="00707F3C" w:rsidP="00707F3C">
      <w:pPr>
        <w:rPr>
          <w:b/>
          <w:bCs/>
        </w:rPr>
      </w:pPr>
      <w:r w:rsidRPr="00707F3C">
        <w:rPr>
          <w:b/>
          <w:bCs/>
        </w:rPr>
        <w:t>Dependence on Manual Updates</w:t>
      </w:r>
    </w:p>
    <w:p w14:paraId="7B30CC32" w14:textId="77777777" w:rsidR="00707F3C" w:rsidRPr="00707F3C" w:rsidRDefault="00707F3C" w:rsidP="000D037E">
      <w:r w:rsidRPr="00707F3C">
        <w:t xml:space="preserve">If team members </w:t>
      </w:r>
      <w:proofErr w:type="gramStart"/>
      <w:r w:rsidRPr="00707F3C">
        <w:t>don’t</w:t>
      </w:r>
      <w:proofErr w:type="gramEnd"/>
      <w:r w:rsidRPr="00707F3C">
        <w:t xml:space="preserve"> update tasks regularly, meetings become inefficient despite using Azure DevOps.</w:t>
      </w:r>
    </w:p>
    <w:p w14:paraId="1A168697" w14:textId="58333C5E" w:rsidR="00707F3C" w:rsidRPr="00707F3C" w:rsidRDefault="00707F3C" w:rsidP="00707F3C">
      <w:pPr>
        <w:rPr>
          <w:b/>
          <w:bCs/>
        </w:rPr>
      </w:pPr>
      <w:r w:rsidRPr="00707F3C">
        <w:rPr>
          <w:b/>
          <w:bCs/>
        </w:rPr>
        <w:t>Limited Built-in Support for Retrospectives</w:t>
      </w:r>
    </w:p>
    <w:p w14:paraId="6D35FC09" w14:textId="77777777" w:rsidR="00707F3C" w:rsidRPr="00707F3C" w:rsidRDefault="00707F3C" w:rsidP="000D037E">
      <w:r w:rsidRPr="00707F3C">
        <w:t xml:space="preserve">Azure DevOps lacks a dedicated retrospective tool, requiring integrations (like Miro, </w:t>
      </w:r>
      <w:proofErr w:type="spellStart"/>
      <w:r w:rsidRPr="00707F3C">
        <w:t>Jamboard</w:t>
      </w:r>
      <w:proofErr w:type="spellEnd"/>
      <w:r w:rsidRPr="00707F3C">
        <w:t>, or Confluence).</w:t>
      </w:r>
    </w:p>
    <w:p w14:paraId="4B12D36A" w14:textId="57D88847" w:rsidR="00707F3C" w:rsidRPr="00707F3C" w:rsidRDefault="00707F3C" w:rsidP="00707F3C">
      <w:pPr>
        <w:rPr>
          <w:b/>
          <w:bCs/>
        </w:rPr>
      </w:pPr>
      <w:r w:rsidRPr="00707F3C">
        <w:rPr>
          <w:b/>
          <w:bCs/>
        </w:rPr>
        <w:t>Meeting Fatigue</w:t>
      </w:r>
    </w:p>
    <w:p w14:paraId="2C4563F3" w14:textId="77777777" w:rsidR="00707F3C" w:rsidRPr="00707F3C" w:rsidRDefault="00707F3C" w:rsidP="000D037E">
      <w:r w:rsidRPr="00707F3C">
        <w:t>Holding Agile meetings strictly as per Scrum guidelines, without tailoring to team size and maturity, can lead to redundant or low-value discussions.</w:t>
      </w:r>
    </w:p>
    <w:p w14:paraId="7D181DF7" w14:textId="42AD86D3" w:rsidR="00707F3C" w:rsidRPr="00707F3C" w:rsidRDefault="00707F3C" w:rsidP="00707F3C">
      <w:pPr>
        <w:rPr>
          <w:b/>
          <w:bCs/>
        </w:rPr>
      </w:pPr>
      <w:r w:rsidRPr="00707F3C">
        <w:rPr>
          <w:b/>
          <w:bCs/>
        </w:rPr>
        <w:t>Over-Reliance on Dashboards</w:t>
      </w:r>
    </w:p>
    <w:p w14:paraId="214291E1" w14:textId="77777777" w:rsidR="00707F3C" w:rsidRPr="00707F3C" w:rsidRDefault="00707F3C" w:rsidP="000D037E">
      <w:r w:rsidRPr="00707F3C">
        <w:t>While dashboards are helpful, they can be misinterpreted if not discussed properly in meetings, leading to false impressions of progress.</w:t>
      </w:r>
    </w:p>
    <w:p w14:paraId="11E3360A" w14:textId="06C3447E" w:rsidR="00707F3C" w:rsidRPr="00707F3C" w:rsidRDefault="00707F3C" w:rsidP="00707F3C">
      <w:pPr>
        <w:rPr>
          <w:b/>
          <w:bCs/>
        </w:rPr>
      </w:pPr>
      <w:r w:rsidRPr="00707F3C">
        <w:rPr>
          <w:b/>
          <w:bCs/>
        </w:rPr>
        <w:t>Requires Internet and Setup</w:t>
      </w:r>
    </w:p>
    <w:p w14:paraId="549CD42E" w14:textId="77777777" w:rsidR="00707F3C" w:rsidRPr="00707F3C" w:rsidRDefault="00707F3C" w:rsidP="000D037E">
      <w:r w:rsidRPr="00707F3C">
        <w:t>Cloud-based nature means that outages or poor internet can disrupt meeting productivity and collaboration on Boards.</w:t>
      </w:r>
    </w:p>
    <w:p w14:paraId="3FEAE401" w14:textId="77777777" w:rsidR="00707F3C" w:rsidRPr="009F0891" w:rsidRDefault="00707F3C"/>
    <w:sectPr w:rsidR="00707F3C" w:rsidRPr="009F08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0D1E6D"/>
    <w:multiLevelType w:val="multilevel"/>
    <w:tmpl w:val="00DE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414B28"/>
    <w:multiLevelType w:val="multilevel"/>
    <w:tmpl w:val="2220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10803"/>
    <w:multiLevelType w:val="multilevel"/>
    <w:tmpl w:val="098E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137B4"/>
    <w:multiLevelType w:val="multilevel"/>
    <w:tmpl w:val="6F76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18647C"/>
    <w:multiLevelType w:val="multilevel"/>
    <w:tmpl w:val="6DB2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557BCA"/>
    <w:multiLevelType w:val="multilevel"/>
    <w:tmpl w:val="B190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0654F0"/>
    <w:multiLevelType w:val="multilevel"/>
    <w:tmpl w:val="7CCC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605BA4"/>
    <w:multiLevelType w:val="multilevel"/>
    <w:tmpl w:val="ECFE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DF5BD4"/>
    <w:multiLevelType w:val="multilevel"/>
    <w:tmpl w:val="5E0E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093DBE"/>
    <w:multiLevelType w:val="multilevel"/>
    <w:tmpl w:val="BF62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7B64F6"/>
    <w:multiLevelType w:val="multilevel"/>
    <w:tmpl w:val="099C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5960AE"/>
    <w:multiLevelType w:val="multilevel"/>
    <w:tmpl w:val="7C68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973427"/>
    <w:multiLevelType w:val="multilevel"/>
    <w:tmpl w:val="EFD0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939714">
    <w:abstractNumId w:val="8"/>
  </w:num>
  <w:num w:numId="2" w16cid:durableId="1387948923">
    <w:abstractNumId w:val="6"/>
  </w:num>
  <w:num w:numId="3" w16cid:durableId="957180327">
    <w:abstractNumId w:val="5"/>
  </w:num>
  <w:num w:numId="4" w16cid:durableId="297998399">
    <w:abstractNumId w:val="4"/>
  </w:num>
  <w:num w:numId="5" w16cid:durableId="259022555">
    <w:abstractNumId w:val="7"/>
  </w:num>
  <w:num w:numId="6" w16cid:durableId="893395768">
    <w:abstractNumId w:val="3"/>
  </w:num>
  <w:num w:numId="7" w16cid:durableId="1593930586">
    <w:abstractNumId w:val="2"/>
  </w:num>
  <w:num w:numId="8" w16cid:durableId="1337226506">
    <w:abstractNumId w:val="1"/>
  </w:num>
  <w:num w:numId="9" w16cid:durableId="850215449">
    <w:abstractNumId w:val="0"/>
  </w:num>
  <w:num w:numId="10" w16cid:durableId="346909179">
    <w:abstractNumId w:val="13"/>
  </w:num>
  <w:num w:numId="11" w16cid:durableId="901138019">
    <w:abstractNumId w:val="10"/>
  </w:num>
  <w:num w:numId="12" w16cid:durableId="555435277">
    <w:abstractNumId w:val="9"/>
  </w:num>
  <w:num w:numId="13" w16cid:durableId="493646502">
    <w:abstractNumId w:val="14"/>
  </w:num>
  <w:num w:numId="14" w16cid:durableId="1230963536">
    <w:abstractNumId w:val="12"/>
  </w:num>
  <w:num w:numId="15" w16cid:durableId="752355817">
    <w:abstractNumId w:val="15"/>
  </w:num>
  <w:num w:numId="16" w16cid:durableId="566494515">
    <w:abstractNumId w:val="19"/>
  </w:num>
  <w:num w:numId="17" w16cid:durableId="566765074">
    <w:abstractNumId w:val="11"/>
  </w:num>
  <w:num w:numId="18" w16cid:durableId="2090270892">
    <w:abstractNumId w:val="16"/>
  </w:num>
  <w:num w:numId="19" w16cid:durableId="157229729">
    <w:abstractNumId w:val="20"/>
  </w:num>
  <w:num w:numId="20" w16cid:durableId="1899397057">
    <w:abstractNumId w:val="17"/>
  </w:num>
  <w:num w:numId="21" w16cid:durableId="534386600">
    <w:abstractNumId w:val="21"/>
  </w:num>
  <w:num w:numId="22" w16cid:durableId="12228676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037E"/>
    <w:rsid w:val="0015074B"/>
    <w:rsid w:val="0029639D"/>
    <w:rsid w:val="00326F90"/>
    <w:rsid w:val="003418AC"/>
    <w:rsid w:val="00707F3C"/>
    <w:rsid w:val="009F0891"/>
    <w:rsid w:val="00AA1D8D"/>
    <w:rsid w:val="00B47730"/>
    <w:rsid w:val="00CB0664"/>
    <w:rsid w:val="00FC693F"/>
    <w:rsid w:val="00FF0A37"/>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48BBF8"/>
  <w14:defaultImageDpi w14:val="300"/>
  <w15:docId w15:val="{CEAD7CA9-11A2-4552-BCDD-965C91F9B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37166">
      <w:bodyDiv w:val="1"/>
      <w:marLeft w:val="0"/>
      <w:marRight w:val="0"/>
      <w:marTop w:val="0"/>
      <w:marBottom w:val="0"/>
      <w:divBdr>
        <w:top w:val="none" w:sz="0" w:space="0" w:color="auto"/>
        <w:left w:val="none" w:sz="0" w:space="0" w:color="auto"/>
        <w:bottom w:val="none" w:sz="0" w:space="0" w:color="auto"/>
        <w:right w:val="none" w:sz="0" w:space="0" w:color="auto"/>
      </w:divBdr>
    </w:div>
    <w:div w:id="203061848">
      <w:bodyDiv w:val="1"/>
      <w:marLeft w:val="0"/>
      <w:marRight w:val="0"/>
      <w:marTop w:val="0"/>
      <w:marBottom w:val="0"/>
      <w:divBdr>
        <w:top w:val="none" w:sz="0" w:space="0" w:color="auto"/>
        <w:left w:val="none" w:sz="0" w:space="0" w:color="auto"/>
        <w:bottom w:val="none" w:sz="0" w:space="0" w:color="auto"/>
        <w:right w:val="none" w:sz="0" w:space="0" w:color="auto"/>
      </w:divBdr>
    </w:div>
    <w:div w:id="306398283">
      <w:bodyDiv w:val="1"/>
      <w:marLeft w:val="0"/>
      <w:marRight w:val="0"/>
      <w:marTop w:val="0"/>
      <w:marBottom w:val="0"/>
      <w:divBdr>
        <w:top w:val="none" w:sz="0" w:space="0" w:color="auto"/>
        <w:left w:val="none" w:sz="0" w:space="0" w:color="auto"/>
        <w:bottom w:val="none" w:sz="0" w:space="0" w:color="auto"/>
        <w:right w:val="none" w:sz="0" w:space="0" w:color="auto"/>
      </w:divBdr>
    </w:div>
    <w:div w:id="644353790">
      <w:bodyDiv w:val="1"/>
      <w:marLeft w:val="0"/>
      <w:marRight w:val="0"/>
      <w:marTop w:val="0"/>
      <w:marBottom w:val="0"/>
      <w:divBdr>
        <w:top w:val="none" w:sz="0" w:space="0" w:color="auto"/>
        <w:left w:val="none" w:sz="0" w:space="0" w:color="auto"/>
        <w:bottom w:val="none" w:sz="0" w:space="0" w:color="auto"/>
        <w:right w:val="none" w:sz="0" w:space="0" w:color="auto"/>
      </w:divBdr>
    </w:div>
    <w:div w:id="1381513238">
      <w:bodyDiv w:val="1"/>
      <w:marLeft w:val="0"/>
      <w:marRight w:val="0"/>
      <w:marTop w:val="0"/>
      <w:marBottom w:val="0"/>
      <w:divBdr>
        <w:top w:val="none" w:sz="0" w:space="0" w:color="auto"/>
        <w:left w:val="none" w:sz="0" w:space="0" w:color="auto"/>
        <w:bottom w:val="none" w:sz="0" w:space="0" w:color="auto"/>
        <w:right w:val="none" w:sz="0" w:space="0" w:color="auto"/>
      </w:divBdr>
    </w:div>
    <w:div w:id="14353186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Rohit Nikam</cp:lastModifiedBy>
  <cp:revision>2</cp:revision>
  <dcterms:created xsi:type="dcterms:W3CDTF">2013-12-23T23:15:00Z</dcterms:created>
  <dcterms:modified xsi:type="dcterms:W3CDTF">2025-06-27T09:25:00Z</dcterms:modified>
  <cp:category/>
</cp:coreProperties>
</file>